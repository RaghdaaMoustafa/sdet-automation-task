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78DA" w14:textId="77777777" w:rsidR="0007594C" w:rsidRDefault="00000000">
      <w:pPr>
        <w:pStyle w:val="Title"/>
      </w:pPr>
      <w:r>
        <w:t>Bug</w:t>
      </w:r>
      <w:r w:rsidR="0062495C">
        <w:t xml:space="preserve"> Tickets</w:t>
      </w:r>
    </w:p>
    <w:p w14:paraId="7DF9C675" w14:textId="4BCA6B47" w:rsidR="00577639" w:rsidRPr="00577639" w:rsidRDefault="00577639" w:rsidP="00CE1B2D">
      <w:pPr>
        <w:pStyle w:val="Heading1"/>
      </w:pPr>
      <w:r>
        <w:t>Create Users Bug Tickets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2A50713E" w14:textId="77777777" w:rsidTr="00916130">
        <w:tc>
          <w:tcPr>
            <w:tcW w:w="4315" w:type="dxa"/>
          </w:tcPr>
          <w:p w14:paraId="1385115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72F7DFC5" w14:textId="7DDAE888" w:rsidR="00916130" w:rsidRPr="0062495C" w:rsidRDefault="00916130" w:rsidP="0074322D">
            <w:pPr>
              <w:rPr>
                <w:rFonts w:cstheme="majorBidi"/>
                <w:szCs w:val="24"/>
              </w:rPr>
            </w:pPr>
            <w:r w:rsidRPr="0062495C">
              <w:rPr>
                <w:rFonts w:cstheme="majorBidi"/>
                <w:szCs w:val="24"/>
              </w:rPr>
              <w:t>BUG00</w:t>
            </w:r>
            <w:r>
              <w:rPr>
                <w:rFonts w:cstheme="majorBidi"/>
                <w:szCs w:val="24"/>
              </w:rPr>
              <w:t>1</w:t>
            </w:r>
          </w:p>
        </w:tc>
      </w:tr>
      <w:tr w:rsidR="00916130" w14:paraId="6DA4D9AB" w14:textId="77777777" w:rsidTr="00916130">
        <w:tc>
          <w:tcPr>
            <w:tcW w:w="4315" w:type="dxa"/>
          </w:tcPr>
          <w:p w14:paraId="6B1527EB"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Title</w:t>
            </w:r>
          </w:p>
        </w:tc>
        <w:tc>
          <w:tcPr>
            <w:tcW w:w="4315" w:type="dxa"/>
          </w:tcPr>
          <w:p w14:paraId="25A95EC1" w14:textId="731721DA" w:rsidR="00916130" w:rsidRPr="0062495C" w:rsidRDefault="00577639" w:rsidP="00916130">
            <w:pPr>
              <w:rPr>
                <w:rFonts w:cstheme="majorBidi"/>
                <w:szCs w:val="24"/>
              </w:rPr>
            </w:pPr>
            <w:r w:rsidRPr="0062495C">
              <w:rPr>
                <w:rFonts w:cstheme="majorBidi"/>
                <w:szCs w:val="24"/>
              </w:rPr>
              <w:t>Missing Token in User Creation Response</w:t>
            </w:r>
          </w:p>
        </w:tc>
      </w:tr>
      <w:tr w:rsidR="00916130" w14:paraId="1821C5A3" w14:textId="77777777" w:rsidTr="00916130">
        <w:tc>
          <w:tcPr>
            <w:tcW w:w="4315" w:type="dxa"/>
          </w:tcPr>
          <w:p w14:paraId="683F60D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Date Reported</w:t>
            </w:r>
          </w:p>
        </w:tc>
        <w:tc>
          <w:tcPr>
            <w:tcW w:w="4315" w:type="dxa"/>
          </w:tcPr>
          <w:p w14:paraId="62740647" w14:textId="1CF07707" w:rsidR="00916130" w:rsidRPr="0062495C" w:rsidRDefault="00916130" w:rsidP="0074322D">
            <w:pPr>
              <w:rPr>
                <w:rFonts w:cstheme="majorBidi"/>
                <w:szCs w:val="24"/>
              </w:rPr>
            </w:pPr>
            <w:r w:rsidRPr="001518D3">
              <w:rPr>
                <w:rFonts w:cstheme="majorBidi"/>
                <w:szCs w:val="24"/>
              </w:rPr>
              <w:t>202</w:t>
            </w:r>
            <w:r w:rsidR="00EF4BB7">
              <w:rPr>
                <w:rFonts w:cstheme="majorBidi"/>
                <w:szCs w:val="24"/>
              </w:rPr>
              <w:t>5</w:t>
            </w:r>
            <w:r w:rsidRPr="001518D3">
              <w:rPr>
                <w:rFonts w:cstheme="majorBidi"/>
                <w:szCs w:val="24"/>
              </w:rPr>
              <w:t>-</w:t>
            </w:r>
            <w:r w:rsidR="00EF4BB7">
              <w:rPr>
                <w:rFonts w:cstheme="majorBidi"/>
                <w:szCs w:val="24"/>
              </w:rPr>
              <w:t>9</w:t>
            </w:r>
            <w:r w:rsidRPr="001518D3">
              <w:rPr>
                <w:rFonts w:cstheme="majorBidi"/>
                <w:szCs w:val="24"/>
              </w:rPr>
              <w:t>-</w:t>
            </w:r>
            <w:r w:rsidR="00EF4BB7">
              <w:rPr>
                <w:rFonts w:cstheme="majorBidi"/>
                <w:szCs w:val="24"/>
              </w:rPr>
              <w:t>13</w:t>
            </w:r>
          </w:p>
        </w:tc>
      </w:tr>
      <w:tr w:rsidR="00916130" w14:paraId="23E2DC20" w14:textId="77777777" w:rsidTr="00916130">
        <w:tc>
          <w:tcPr>
            <w:tcW w:w="4315" w:type="dxa"/>
          </w:tcPr>
          <w:p w14:paraId="62A7AAA5"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Reported By</w:t>
            </w:r>
          </w:p>
        </w:tc>
        <w:tc>
          <w:tcPr>
            <w:tcW w:w="4315" w:type="dxa"/>
          </w:tcPr>
          <w:p w14:paraId="554A7121" w14:textId="53B8A2DF" w:rsidR="00916130" w:rsidRPr="0062495C" w:rsidRDefault="00EF4BB7" w:rsidP="0074322D">
            <w:pPr>
              <w:rPr>
                <w:rFonts w:cstheme="majorBidi"/>
                <w:szCs w:val="24"/>
              </w:rPr>
            </w:pPr>
            <w:r>
              <w:rPr>
                <w:rFonts w:cstheme="majorBidi"/>
                <w:szCs w:val="24"/>
              </w:rPr>
              <w:t>Raghdaa Moustafa</w:t>
            </w:r>
          </w:p>
        </w:tc>
      </w:tr>
      <w:tr w:rsidR="00916130" w14:paraId="7ADAE0A9" w14:textId="77777777" w:rsidTr="00916130">
        <w:tc>
          <w:tcPr>
            <w:tcW w:w="4315" w:type="dxa"/>
          </w:tcPr>
          <w:p w14:paraId="512388FF"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Module</w:t>
            </w:r>
          </w:p>
        </w:tc>
        <w:tc>
          <w:tcPr>
            <w:tcW w:w="4315" w:type="dxa"/>
          </w:tcPr>
          <w:p w14:paraId="5B4B8284" w14:textId="1A03B47A" w:rsidR="00916130" w:rsidRPr="0062495C" w:rsidRDefault="00577639" w:rsidP="00916130">
            <w:pPr>
              <w:rPr>
                <w:rFonts w:cstheme="majorBidi"/>
                <w:szCs w:val="24"/>
              </w:rPr>
            </w:pPr>
            <w:r w:rsidRPr="0062495C">
              <w:rPr>
                <w:rFonts w:cstheme="majorBidi"/>
                <w:szCs w:val="24"/>
              </w:rPr>
              <w:t>User Creation (`POST /</w:t>
            </w:r>
            <w:proofErr w:type="spellStart"/>
            <w:r w:rsidRPr="0062495C">
              <w:rPr>
                <w:rFonts w:cstheme="majorBidi"/>
                <w:szCs w:val="24"/>
              </w:rPr>
              <w:t>api</w:t>
            </w:r>
            <w:proofErr w:type="spellEnd"/>
            <w:r w:rsidRPr="0062495C">
              <w:rPr>
                <w:rFonts w:cstheme="majorBidi"/>
                <w:szCs w:val="24"/>
              </w:rPr>
              <w:t>/v1/users`)</w:t>
            </w:r>
          </w:p>
        </w:tc>
      </w:tr>
      <w:tr w:rsidR="00916130" w14:paraId="3ADE5B9E" w14:textId="77777777" w:rsidTr="00916130">
        <w:tc>
          <w:tcPr>
            <w:tcW w:w="4315" w:type="dxa"/>
          </w:tcPr>
          <w:p w14:paraId="39E9A403"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Description</w:t>
            </w:r>
          </w:p>
        </w:tc>
        <w:tc>
          <w:tcPr>
            <w:tcW w:w="4315" w:type="dxa"/>
          </w:tcPr>
          <w:p w14:paraId="5345E13A" w14:textId="75E37A37" w:rsidR="00916130" w:rsidRPr="0062495C" w:rsidRDefault="00577639" w:rsidP="00916130">
            <w:pPr>
              <w:rPr>
                <w:rFonts w:cstheme="majorBidi"/>
                <w:szCs w:val="24"/>
              </w:rPr>
            </w:pPr>
            <w:r w:rsidRPr="0062495C">
              <w:rPr>
                <w:rFonts w:cstheme="majorBidi"/>
                <w:szCs w:val="24"/>
              </w:rPr>
              <w:t>When creating a new user, the API response contains the success message 'User registered with success,' but the expected token is either missing or not provided where the response indicates it should be. This issue prevents clients from retrieving the authentication token for the newly created user.</w:t>
            </w:r>
          </w:p>
        </w:tc>
      </w:tr>
      <w:tr w:rsidR="00916130" w14:paraId="0053C6A0" w14:textId="77777777" w:rsidTr="00916130">
        <w:tc>
          <w:tcPr>
            <w:tcW w:w="4315" w:type="dxa"/>
          </w:tcPr>
          <w:p w14:paraId="7F6D854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Steps to Reproduce</w:t>
            </w:r>
          </w:p>
        </w:tc>
        <w:tc>
          <w:tcPr>
            <w:tcW w:w="4315" w:type="dxa"/>
          </w:tcPr>
          <w:p w14:paraId="1A2A5FE3" w14:textId="77777777" w:rsidR="00577639" w:rsidRDefault="00577639" w:rsidP="00916130">
            <w:pPr>
              <w:pStyle w:val="ListParagraph"/>
              <w:numPr>
                <w:ilvl w:val="0"/>
                <w:numId w:val="10"/>
              </w:numPr>
              <w:rPr>
                <w:rFonts w:cstheme="majorBidi"/>
                <w:szCs w:val="24"/>
              </w:rPr>
            </w:pPr>
            <w:r w:rsidRPr="0062495C">
              <w:rPr>
                <w:rFonts w:cstheme="majorBidi"/>
                <w:szCs w:val="24"/>
              </w:rPr>
              <w:t>Send a POST request to `/</w:t>
            </w:r>
            <w:proofErr w:type="spellStart"/>
            <w:r w:rsidRPr="0062495C">
              <w:rPr>
                <w:rFonts w:cstheme="majorBidi"/>
                <w:szCs w:val="24"/>
              </w:rPr>
              <w:t>api</w:t>
            </w:r>
            <w:proofErr w:type="spellEnd"/>
            <w:r w:rsidRPr="0062495C">
              <w:rPr>
                <w:rFonts w:cstheme="majorBidi"/>
                <w:szCs w:val="24"/>
              </w:rPr>
              <w:t>/v1/users` with valid user data (name, email, password).</w:t>
            </w:r>
          </w:p>
          <w:p w14:paraId="0460601C" w14:textId="35E38D7A" w:rsidR="00916130" w:rsidRPr="00577639" w:rsidRDefault="00577639" w:rsidP="00577639">
            <w:pPr>
              <w:pStyle w:val="ListParagraph"/>
              <w:numPr>
                <w:ilvl w:val="0"/>
                <w:numId w:val="10"/>
              </w:numPr>
              <w:rPr>
                <w:rFonts w:cstheme="majorBidi"/>
                <w:szCs w:val="24"/>
              </w:rPr>
            </w:pPr>
            <w:r w:rsidRPr="0062495C">
              <w:rPr>
                <w:rFonts w:cstheme="majorBidi"/>
                <w:szCs w:val="24"/>
              </w:rPr>
              <w:t>Inspect the API response</w:t>
            </w:r>
            <w:r>
              <w:rPr>
                <w:rFonts w:cstheme="majorBidi"/>
                <w:szCs w:val="24"/>
              </w:rPr>
              <w:t>.</w:t>
            </w:r>
            <w:r>
              <w:t xml:space="preserve"> </w:t>
            </w:r>
          </w:p>
        </w:tc>
      </w:tr>
      <w:tr w:rsidR="00916130" w14:paraId="24EBE8DE" w14:textId="77777777" w:rsidTr="00916130">
        <w:tc>
          <w:tcPr>
            <w:tcW w:w="4315" w:type="dxa"/>
          </w:tcPr>
          <w:p w14:paraId="28F7A14C"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Expected Behavior</w:t>
            </w:r>
          </w:p>
        </w:tc>
        <w:tc>
          <w:tcPr>
            <w:tcW w:w="4315" w:type="dxa"/>
          </w:tcPr>
          <w:p w14:paraId="3EF3AACA" w14:textId="7060B092" w:rsidR="00916130" w:rsidRPr="0062495C" w:rsidRDefault="00577639" w:rsidP="00916130">
            <w:pPr>
              <w:rPr>
                <w:rFonts w:cstheme="majorBidi"/>
                <w:szCs w:val="24"/>
              </w:rPr>
            </w:pPr>
            <w:r w:rsidRPr="0062495C">
              <w:rPr>
                <w:rFonts w:cstheme="majorBidi"/>
                <w:szCs w:val="24"/>
              </w:rPr>
              <w:t>The API should return both a success message and a valid authentication token for the user.</w:t>
            </w:r>
          </w:p>
        </w:tc>
      </w:tr>
      <w:tr w:rsidR="00916130" w14:paraId="75201E65" w14:textId="77777777" w:rsidTr="00916130">
        <w:tc>
          <w:tcPr>
            <w:tcW w:w="4315" w:type="dxa"/>
          </w:tcPr>
          <w:p w14:paraId="09514C31"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Actual Behavior</w:t>
            </w:r>
          </w:p>
        </w:tc>
        <w:tc>
          <w:tcPr>
            <w:tcW w:w="4315" w:type="dxa"/>
          </w:tcPr>
          <w:p w14:paraId="0EE4A87B" w14:textId="1079CF29" w:rsidR="00916130" w:rsidRPr="0062495C" w:rsidRDefault="00577639" w:rsidP="00916130">
            <w:pPr>
              <w:rPr>
                <w:rFonts w:cstheme="majorBidi"/>
                <w:szCs w:val="24"/>
              </w:rPr>
            </w:pPr>
            <w:r w:rsidRPr="0062495C">
              <w:rPr>
                <w:rFonts w:cstheme="majorBidi"/>
                <w:szCs w:val="24"/>
              </w:rPr>
              <w:t>The API returns the success message but the token is missing or not accessible.</w:t>
            </w:r>
          </w:p>
        </w:tc>
      </w:tr>
      <w:tr w:rsidR="0037182A" w14:paraId="082459C7" w14:textId="77777777" w:rsidTr="00916130">
        <w:tc>
          <w:tcPr>
            <w:tcW w:w="4315" w:type="dxa"/>
          </w:tcPr>
          <w:p w14:paraId="0D84E975" w14:textId="3C4F4BF7" w:rsidR="0037182A" w:rsidRPr="0062495C" w:rsidRDefault="0037182A" w:rsidP="0074322D">
            <w:pPr>
              <w:rPr>
                <w:rFonts w:asciiTheme="minorBidi" w:hAnsiTheme="minorBidi"/>
                <w:b/>
                <w:bCs/>
                <w:szCs w:val="24"/>
              </w:rPr>
            </w:pPr>
            <w:r>
              <w:rPr>
                <w:rFonts w:asciiTheme="minorBidi" w:hAnsiTheme="minorBidi"/>
                <w:b/>
                <w:bCs/>
                <w:szCs w:val="24"/>
              </w:rPr>
              <w:t>Severity</w:t>
            </w:r>
          </w:p>
        </w:tc>
        <w:tc>
          <w:tcPr>
            <w:tcW w:w="4315" w:type="dxa"/>
          </w:tcPr>
          <w:p w14:paraId="3EFCED31" w14:textId="25F0A3D3" w:rsidR="0037182A" w:rsidRDefault="00CE1B2D" w:rsidP="00916130">
            <w:r>
              <w:t>High (users cannot log in right after creating an account → core auth flow broken)</w:t>
            </w:r>
          </w:p>
        </w:tc>
      </w:tr>
      <w:tr w:rsidR="0037182A" w14:paraId="7C3793B1" w14:textId="77777777" w:rsidTr="00916130">
        <w:tc>
          <w:tcPr>
            <w:tcW w:w="4315" w:type="dxa"/>
          </w:tcPr>
          <w:p w14:paraId="289619D7" w14:textId="4702CEB6" w:rsidR="0037182A" w:rsidRPr="0062495C" w:rsidRDefault="0037182A" w:rsidP="0074322D">
            <w:pPr>
              <w:rPr>
                <w:rFonts w:asciiTheme="minorBidi" w:hAnsiTheme="minorBidi"/>
                <w:b/>
                <w:bCs/>
                <w:szCs w:val="24"/>
              </w:rPr>
            </w:pPr>
            <w:r>
              <w:rPr>
                <w:rFonts w:asciiTheme="minorBidi" w:hAnsiTheme="minorBidi"/>
                <w:b/>
                <w:bCs/>
                <w:szCs w:val="24"/>
              </w:rPr>
              <w:t>Priority</w:t>
            </w:r>
          </w:p>
        </w:tc>
        <w:tc>
          <w:tcPr>
            <w:tcW w:w="4315" w:type="dxa"/>
          </w:tcPr>
          <w:p w14:paraId="216A0B13" w14:textId="3C38DDEB" w:rsidR="0037182A" w:rsidRDefault="00CE1B2D" w:rsidP="00916130">
            <w:r>
              <w:t>High (must be fixed quickly to allow onboarding)</w:t>
            </w:r>
          </w:p>
        </w:tc>
      </w:tr>
      <w:tr w:rsidR="00916130" w14:paraId="66BEC683" w14:textId="77777777" w:rsidTr="00916130">
        <w:tc>
          <w:tcPr>
            <w:tcW w:w="4315" w:type="dxa"/>
          </w:tcPr>
          <w:p w14:paraId="6C3AECD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lastRenderedPageBreak/>
              <w:t>Status</w:t>
            </w:r>
          </w:p>
        </w:tc>
        <w:tc>
          <w:tcPr>
            <w:tcW w:w="4315" w:type="dxa"/>
          </w:tcPr>
          <w:p w14:paraId="2B9DFB4F" w14:textId="77777777" w:rsidR="00916130" w:rsidRPr="0062495C" w:rsidRDefault="00916130" w:rsidP="0074322D">
            <w:pPr>
              <w:rPr>
                <w:rFonts w:cstheme="majorBidi"/>
                <w:szCs w:val="24"/>
              </w:rPr>
            </w:pPr>
            <w:r w:rsidRPr="0062495C">
              <w:rPr>
                <w:rFonts w:cstheme="majorBidi"/>
                <w:szCs w:val="24"/>
              </w:rPr>
              <w:t>Open</w:t>
            </w:r>
          </w:p>
        </w:tc>
      </w:tr>
    </w:tbl>
    <w:p w14:paraId="5EAEC830" w14:textId="3BF88A2B" w:rsidR="00577639" w:rsidRPr="00577639" w:rsidRDefault="00577639" w:rsidP="005776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577639" w14:paraId="74FE2C98" w14:textId="77777777" w:rsidTr="003E0507">
        <w:tc>
          <w:tcPr>
            <w:tcW w:w="4315" w:type="dxa"/>
          </w:tcPr>
          <w:p w14:paraId="7242C51B"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Bug ID</w:t>
            </w:r>
          </w:p>
        </w:tc>
        <w:tc>
          <w:tcPr>
            <w:tcW w:w="4315" w:type="dxa"/>
          </w:tcPr>
          <w:p w14:paraId="06909DB0" w14:textId="5909B0DF" w:rsidR="00577639" w:rsidRPr="0062495C" w:rsidRDefault="00577639" w:rsidP="003E0507">
            <w:pPr>
              <w:rPr>
                <w:rFonts w:cstheme="majorBidi"/>
                <w:szCs w:val="24"/>
              </w:rPr>
            </w:pPr>
            <w:r w:rsidRPr="0062495C">
              <w:rPr>
                <w:rFonts w:cstheme="majorBidi"/>
                <w:szCs w:val="24"/>
              </w:rPr>
              <w:t>BUG00</w:t>
            </w:r>
            <w:r>
              <w:rPr>
                <w:rFonts w:cstheme="majorBidi"/>
                <w:szCs w:val="24"/>
              </w:rPr>
              <w:t>2</w:t>
            </w:r>
          </w:p>
        </w:tc>
      </w:tr>
      <w:tr w:rsidR="00577639" w14:paraId="511E0535" w14:textId="77777777" w:rsidTr="003E0507">
        <w:tc>
          <w:tcPr>
            <w:tcW w:w="4315" w:type="dxa"/>
          </w:tcPr>
          <w:p w14:paraId="5601C43F"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Title</w:t>
            </w:r>
          </w:p>
        </w:tc>
        <w:tc>
          <w:tcPr>
            <w:tcW w:w="4315" w:type="dxa"/>
          </w:tcPr>
          <w:p w14:paraId="1CD276A3" w14:textId="605E4183" w:rsidR="00577639" w:rsidRPr="0062495C" w:rsidRDefault="00577639" w:rsidP="00577639">
            <w:pPr>
              <w:rPr>
                <w:rFonts w:cstheme="majorBidi"/>
                <w:szCs w:val="24"/>
              </w:rPr>
            </w:pPr>
            <w:r w:rsidRPr="009D2DAE">
              <w:rPr>
                <w:rFonts w:cstheme="majorBidi"/>
                <w:szCs w:val="24"/>
              </w:rPr>
              <w:t>No error returned for missing required field (password)</w:t>
            </w:r>
          </w:p>
        </w:tc>
      </w:tr>
      <w:tr w:rsidR="00577639" w14:paraId="318FBEB3" w14:textId="77777777" w:rsidTr="003E0507">
        <w:tc>
          <w:tcPr>
            <w:tcW w:w="4315" w:type="dxa"/>
          </w:tcPr>
          <w:p w14:paraId="07BAB2BA"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Date Reported</w:t>
            </w:r>
          </w:p>
        </w:tc>
        <w:tc>
          <w:tcPr>
            <w:tcW w:w="4315" w:type="dxa"/>
          </w:tcPr>
          <w:p w14:paraId="20672F56" w14:textId="77777777" w:rsidR="00577639" w:rsidRPr="0062495C" w:rsidRDefault="00577639" w:rsidP="003E0507">
            <w:pPr>
              <w:rPr>
                <w:rFonts w:cstheme="majorBidi"/>
                <w:szCs w:val="24"/>
              </w:rPr>
            </w:pPr>
            <w:r w:rsidRPr="001518D3">
              <w:rPr>
                <w:rFonts w:cstheme="majorBidi"/>
                <w:szCs w:val="24"/>
              </w:rPr>
              <w:t>202</w:t>
            </w:r>
            <w:r>
              <w:rPr>
                <w:rFonts w:cstheme="majorBidi"/>
                <w:szCs w:val="24"/>
              </w:rPr>
              <w:t>5</w:t>
            </w:r>
            <w:r w:rsidRPr="001518D3">
              <w:rPr>
                <w:rFonts w:cstheme="majorBidi"/>
                <w:szCs w:val="24"/>
              </w:rPr>
              <w:t>-</w:t>
            </w:r>
            <w:r>
              <w:rPr>
                <w:rFonts w:cstheme="majorBidi"/>
                <w:szCs w:val="24"/>
              </w:rPr>
              <w:t>9</w:t>
            </w:r>
            <w:r w:rsidRPr="001518D3">
              <w:rPr>
                <w:rFonts w:cstheme="majorBidi"/>
                <w:szCs w:val="24"/>
              </w:rPr>
              <w:t>-</w:t>
            </w:r>
            <w:r>
              <w:rPr>
                <w:rFonts w:cstheme="majorBidi"/>
                <w:szCs w:val="24"/>
              </w:rPr>
              <w:t>13</w:t>
            </w:r>
          </w:p>
        </w:tc>
      </w:tr>
      <w:tr w:rsidR="00577639" w14:paraId="28B3050C" w14:textId="77777777" w:rsidTr="003E0507">
        <w:tc>
          <w:tcPr>
            <w:tcW w:w="4315" w:type="dxa"/>
          </w:tcPr>
          <w:p w14:paraId="7293A54D"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Reported By</w:t>
            </w:r>
          </w:p>
        </w:tc>
        <w:tc>
          <w:tcPr>
            <w:tcW w:w="4315" w:type="dxa"/>
          </w:tcPr>
          <w:p w14:paraId="253977BB" w14:textId="77777777" w:rsidR="00577639" w:rsidRPr="0062495C" w:rsidRDefault="00577639" w:rsidP="003E0507">
            <w:pPr>
              <w:rPr>
                <w:rFonts w:cstheme="majorBidi"/>
                <w:szCs w:val="24"/>
              </w:rPr>
            </w:pPr>
            <w:r>
              <w:rPr>
                <w:rFonts w:cstheme="majorBidi"/>
                <w:szCs w:val="24"/>
              </w:rPr>
              <w:t>Raghdaa Moustafa</w:t>
            </w:r>
          </w:p>
        </w:tc>
      </w:tr>
      <w:tr w:rsidR="00577639" w14:paraId="2B5696BE" w14:textId="77777777" w:rsidTr="003E0507">
        <w:tc>
          <w:tcPr>
            <w:tcW w:w="4315" w:type="dxa"/>
          </w:tcPr>
          <w:p w14:paraId="76D5551A"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Module</w:t>
            </w:r>
          </w:p>
        </w:tc>
        <w:tc>
          <w:tcPr>
            <w:tcW w:w="4315" w:type="dxa"/>
          </w:tcPr>
          <w:p w14:paraId="712ECC0A" w14:textId="77777777" w:rsidR="00577639" w:rsidRPr="0062495C" w:rsidRDefault="00577639" w:rsidP="003E0507">
            <w:pPr>
              <w:rPr>
                <w:rFonts w:cstheme="majorBidi"/>
                <w:szCs w:val="24"/>
              </w:rPr>
            </w:pPr>
            <w:r w:rsidRPr="0062495C">
              <w:rPr>
                <w:rFonts w:cstheme="majorBidi"/>
                <w:szCs w:val="24"/>
              </w:rPr>
              <w:t>User Creation (`POST /</w:t>
            </w:r>
            <w:proofErr w:type="spellStart"/>
            <w:r w:rsidRPr="0062495C">
              <w:rPr>
                <w:rFonts w:cstheme="majorBidi"/>
                <w:szCs w:val="24"/>
              </w:rPr>
              <w:t>api</w:t>
            </w:r>
            <w:proofErr w:type="spellEnd"/>
            <w:r w:rsidRPr="0062495C">
              <w:rPr>
                <w:rFonts w:cstheme="majorBidi"/>
                <w:szCs w:val="24"/>
              </w:rPr>
              <w:t>/v1/users`)</w:t>
            </w:r>
          </w:p>
        </w:tc>
      </w:tr>
      <w:tr w:rsidR="00577639" w14:paraId="600092E1" w14:textId="77777777" w:rsidTr="003E0507">
        <w:tc>
          <w:tcPr>
            <w:tcW w:w="4315" w:type="dxa"/>
          </w:tcPr>
          <w:p w14:paraId="33E1BB49"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Description</w:t>
            </w:r>
          </w:p>
        </w:tc>
        <w:tc>
          <w:tcPr>
            <w:tcW w:w="4315" w:type="dxa"/>
          </w:tcPr>
          <w:p w14:paraId="75DAA533" w14:textId="59CCDCAA" w:rsidR="00577639" w:rsidRPr="0062495C" w:rsidRDefault="00577639" w:rsidP="003E0507">
            <w:pPr>
              <w:rPr>
                <w:rFonts w:cstheme="majorBidi"/>
                <w:szCs w:val="24"/>
              </w:rPr>
            </w:pPr>
            <w:r w:rsidRPr="009D2DAE">
              <w:rPr>
                <w:rFonts w:cstheme="majorBidi"/>
                <w:szCs w:val="24"/>
              </w:rPr>
              <w:t>When attempting to create a user without providing a password, the API returns a 200 OK response instead of an error indicating missing required fields.</w:t>
            </w:r>
          </w:p>
        </w:tc>
      </w:tr>
      <w:tr w:rsidR="00577639" w14:paraId="6159218C" w14:textId="77777777" w:rsidTr="003E0507">
        <w:tc>
          <w:tcPr>
            <w:tcW w:w="4315" w:type="dxa"/>
          </w:tcPr>
          <w:p w14:paraId="110FBD99"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Steps to Reproduce</w:t>
            </w:r>
          </w:p>
        </w:tc>
        <w:tc>
          <w:tcPr>
            <w:tcW w:w="4315" w:type="dxa"/>
          </w:tcPr>
          <w:p w14:paraId="6721A3D3" w14:textId="77777777" w:rsidR="00577639" w:rsidRDefault="00577639" w:rsidP="00577639">
            <w:pPr>
              <w:pStyle w:val="ListParagraph"/>
              <w:numPr>
                <w:ilvl w:val="0"/>
                <w:numId w:val="14"/>
              </w:numPr>
              <w:rPr>
                <w:rFonts w:cstheme="majorBidi"/>
                <w:szCs w:val="24"/>
              </w:rPr>
            </w:pPr>
            <w:r w:rsidRPr="009D2DAE">
              <w:rPr>
                <w:rFonts w:cstheme="majorBidi"/>
                <w:szCs w:val="24"/>
              </w:rPr>
              <w:t>Send a POST request to `/</w:t>
            </w:r>
            <w:proofErr w:type="spellStart"/>
            <w:r w:rsidRPr="009D2DAE">
              <w:rPr>
                <w:rFonts w:cstheme="majorBidi"/>
                <w:szCs w:val="24"/>
              </w:rPr>
              <w:t>api</w:t>
            </w:r>
            <w:proofErr w:type="spellEnd"/>
            <w:r w:rsidRPr="009D2DAE">
              <w:rPr>
                <w:rFonts w:cstheme="majorBidi"/>
                <w:szCs w:val="24"/>
              </w:rPr>
              <w:t>/v1/users` without the `password` field.</w:t>
            </w:r>
          </w:p>
          <w:p w14:paraId="493DC270" w14:textId="50E7C948" w:rsidR="00577639" w:rsidRPr="00577639" w:rsidRDefault="00577639" w:rsidP="00577639">
            <w:pPr>
              <w:pStyle w:val="ListParagraph"/>
              <w:numPr>
                <w:ilvl w:val="0"/>
                <w:numId w:val="14"/>
              </w:numPr>
              <w:rPr>
                <w:rFonts w:cstheme="majorBidi"/>
                <w:szCs w:val="24"/>
              </w:rPr>
            </w:pPr>
            <w:r w:rsidRPr="0062495C">
              <w:rPr>
                <w:rFonts w:cstheme="majorBidi"/>
                <w:szCs w:val="24"/>
              </w:rPr>
              <w:t>Inspect the API response</w:t>
            </w:r>
            <w:r>
              <w:rPr>
                <w:rFonts w:cstheme="majorBidi"/>
                <w:szCs w:val="24"/>
              </w:rPr>
              <w:t>.</w:t>
            </w:r>
            <w:r>
              <w:t xml:space="preserve"> </w:t>
            </w:r>
          </w:p>
        </w:tc>
      </w:tr>
      <w:tr w:rsidR="00577639" w14:paraId="0F723FD3" w14:textId="77777777" w:rsidTr="003E0507">
        <w:tc>
          <w:tcPr>
            <w:tcW w:w="4315" w:type="dxa"/>
          </w:tcPr>
          <w:p w14:paraId="3368D00D"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Expected Behavior</w:t>
            </w:r>
          </w:p>
        </w:tc>
        <w:tc>
          <w:tcPr>
            <w:tcW w:w="4315" w:type="dxa"/>
          </w:tcPr>
          <w:p w14:paraId="5702548B" w14:textId="29101FB1" w:rsidR="00577639" w:rsidRPr="0062495C" w:rsidRDefault="00577639" w:rsidP="00577639">
            <w:pPr>
              <w:rPr>
                <w:rFonts w:cstheme="majorBidi"/>
                <w:szCs w:val="24"/>
              </w:rPr>
            </w:pPr>
            <w:r w:rsidRPr="009D2DAE">
              <w:rPr>
                <w:rFonts w:cstheme="majorBidi"/>
                <w:szCs w:val="24"/>
              </w:rPr>
              <w:t>The API should return an error indicating that the password field is required.</w:t>
            </w:r>
          </w:p>
        </w:tc>
      </w:tr>
      <w:tr w:rsidR="00577639" w14:paraId="3145CBC7" w14:textId="77777777" w:rsidTr="003E0507">
        <w:tc>
          <w:tcPr>
            <w:tcW w:w="4315" w:type="dxa"/>
          </w:tcPr>
          <w:p w14:paraId="2D0747A3"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Actual Behavior</w:t>
            </w:r>
          </w:p>
        </w:tc>
        <w:tc>
          <w:tcPr>
            <w:tcW w:w="4315" w:type="dxa"/>
          </w:tcPr>
          <w:p w14:paraId="0B5404B8" w14:textId="35FAF720" w:rsidR="00577639" w:rsidRPr="0062495C" w:rsidRDefault="00577639" w:rsidP="003E0507">
            <w:pPr>
              <w:rPr>
                <w:rFonts w:cstheme="majorBidi"/>
                <w:szCs w:val="24"/>
              </w:rPr>
            </w:pPr>
            <w:r w:rsidRPr="009D2DAE">
              <w:rPr>
                <w:rFonts w:cstheme="majorBidi"/>
                <w:szCs w:val="24"/>
              </w:rPr>
              <w:t>The API returns a success message instead of reporting the missing password field.</w:t>
            </w:r>
          </w:p>
        </w:tc>
      </w:tr>
      <w:tr w:rsidR="00577639" w14:paraId="3024EE73" w14:textId="77777777" w:rsidTr="003E0507">
        <w:tc>
          <w:tcPr>
            <w:tcW w:w="4315" w:type="dxa"/>
          </w:tcPr>
          <w:p w14:paraId="5DA76F54" w14:textId="77777777" w:rsidR="00577639" w:rsidRPr="0062495C" w:rsidRDefault="00577639" w:rsidP="003E0507">
            <w:pPr>
              <w:rPr>
                <w:rFonts w:asciiTheme="minorBidi" w:hAnsiTheme="minorBidi"/>
                <w:b/>
                <w:bCs/>
                <w:szCs w:val="24"/>
              </w:rPr>
            </w:pPr>
            <w:r>
              <w:rPr>
                <w:rFonts w:asciiTheme="minorBidi" w:hAnsiTheme="minorBidi"/>
                <w:b/>
                <w:bCs/>
                <w:szCs w:val="24"/>
              </w:rPr>
              <w:t>Severity</w:t>
            </w:r>
          </w:p>
        </w:tc>
        <w:tc>
          <w:tcPr>
            <w:tcW w:w="4315" w:type="dxa"/>
          </w:tcPr>
          <w:p w14:paraId="7B66C1C7" w14:textId="369FF1A6" w:rsidR="00577639" w:rsidRDefault="00CE1B2D" w:rsidP="003E0507">
            <w:r>
              <w:t>Medium (validation issue; creates invalid accounts, but doesn’t crash system)</w:t>
            </w:r>
          </w:p>
        </w:tc>
      </w:tr>
      <w:tr w:rsidR="00577639" w14:paraId="3BC82822" w14:textId="77777777" w:rsidTr="003E0507">
        <w:tc>
          <w:tcPr>
            <w:tcW w:w="4315" w:type="dxa"/>
          </w:tcPr>
          <w:p w14:paraId="13DC6EB2" w14:textId="77777777" w:rsidR="00577639" w:rsidRPr="0062495C" w:rsidRDefault="00577639" w:rsidP="003E0507">
            <w:pPr>
              <w:rPr>
                <w:rFonts w:asciiTheme="minorBidi" w:hAnsiTheme="minorBidi"/>
                <w:b/>
                <w:bCs/>
                <w:szCs w:val="24"/>
              </w:rPr>
            </w:pPr>
            <w:r>
              <w:rPr>
                <w:rFonts w:asciiTheme="minorBidi" w:hAnsiTheme="minorBidi"/>
                <w:b/>
                <w:bCs/>
                <w:szCs w:val="24"/>
              </w:rPr>
              <w:t>Priority</w:t>
            </w:r>
          </w:p>
        </w:tc>
        <w:tc>
          <w:tcPr>
            <w:tcW w:w="4315" w:type="dxa"/>
          </w:tcPr>
          <w:p w14:paraId="0A8F6FFE" w14:textId="552C2079" w:rsidR="00577639" w:rsidRDefault="00CE1B2D" w:rsidP="00CE1B2D">
            <w:pPr>
              <w:pStyle w:val="NormalWeb"/>
            </w:pPr>
            <w:r>
              <w:t>Medium (needs fixing, but less urgent than missing token)</w:t>
            </w:r>
          </w:p>
        </w:tc>
      </w:tr>
      <w:tr w:rsidR="00577639" w14:paraId="10445C65" w14:textId="77777777" w:rsidTr="003E0507">
        <w:tc>
          <w:tcPr>
            <w:tcW w:w="4315" w:type="dxa"/>
          </w:tcPr>
          <w:p w14:paraId="08B8776C" w14:textId="77777777" w:rsidR="00577639" w:rsidRPr="0062495C" w:rsidRDefault="00577639" w:rsidP="003E0507">
            <w:pPr>
              <w:rPr>
                <w:rFonts w:asciiTheme="minorBidi" w:hAnsiTheme="minorBidi"/>
                <w:b/>
                <w:bCs/>
                <w:szCs w:val="24"/>
              </w:rPr>
            </w:pPr>
            <w:r w:rsidRPr="0062495C">
              <w:rPr>
                <w:rFonts w:asciiTheme="minorBidi" w:hAnsiTheme="minorBidi"/>
                <w:b/>
                <w:bCs/>
                <w:szCs w:val="24"/>
              </w:rPr>
              <w:t>Status</w:t>
            </w:r>
          </w:p>
        </w:tc>
        <w:tc>
          <w:tcPr>
            <w:tcW w:w="4315" w:type="dxa"/>
          </w:tcPr>
          <w:p w14:paraId="27CA2042" w14:textId="77777777" w:rsidR="00577639" w:rsidRPr="0062495C" w:rsidRDefault="00577639" w:rsidP="003E0507">
            <w:pPr>
              <w:rPr>
                <w:rFonts w:cstheme="majorBidi"/>
                <w:szCs w:val="24"/>
              </w:rPr>
            </w:pPr>
            <w:r w:rsidRPr="0062495C">
              <w:rPr>
                <w:rFonts w:cstheme="majorBidi"/>
                <w:szCs w:val="24"/>
              </w:rPr>
              <w:t>Open</w:t>
            </w:r>
          </w:p>
        </w:tc>
      </w:tr>
    </w:tbl>
    <w:p w14:paraId="099E49C0" w14:textId="013F4A90" w:rsidR="00577639" w:rsidRDefault="00577639" w:rsidP="00577639"/>
    <w:p w14:paraId="741C2DC2" w14:textId="78145533" w:rsidR="00D15BF2" w:rsidRDefault="00D15BF2" w:rsidP="00577639"/>
    <w:p w14:paraId="3F15764B" w14:textId="35680353" w:rsidR="00D15BF2" w:rsidRDefault="00D15BF2" w:rsidP="00577639"/>
    <w:p w14:paraId="72544617" w14:textId="2611D060" w:rsidR="00D15BF2" w:rsidRDefault="00D15BF2" w:rsidP="00577639"/>
    <w:p w14:paraId="1473BBA2" w14:textId="77777777" w:rsidR="00D15BF2" w:rsidRPr="00577639" w:rsidRDefault="00D15BF2" w:rsidP="005776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4C394332" w14:textId="77777777" w:rsidTr="00916130">
        <w:tc>
          <w:tcPr>
            <w:tcW w:w="4315" w:type="dxa"/>
          </w:tcPr>
          <w:p w14:paraId="3BE4DDE2"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562107E8" w14:textId="03373281" w:rsidR="00916130" w:rsidRPr="0062495C" w:rsidRDefault="00916130" w:rsidP="0074322D">
            <w:pPr>
              <w:rPr>
                <w:rFonts w:cstheme="majorBidi"/>
                <w:szCs w:val="24"/>
              </w:rPr>
            </w:pPr>
            <w:r w:rsidRPr="0062495C">
              <w:rPr>
                <w:rFonts w:cstheme="majorBidi"/>
                <w:szCs w:val="24"/>
              </w:rPr>
              <w:t>BUG00</w:t>
            </w:r>
            <w:r w:rsidR="00577639">
              <w:rPr>
                <w:rFonts w:cstheme="majorBidi"/>
                <w:szCs w:val="24"/>
              </w:rPr>
              <w:t>3</w:t>
            </w:r>
          </w:p>
        </w:tc>
      </w:tr>
      <w:tr w:rsidR="00916130" w14:paraId="4FB547C5" w14:textId="77777777" w:rsidTr="00916130">
        <w:tc>
          <w:tcPr>
            <w:tcW w:w="4315" w:type="dxa"/>
          </w:tcPr>
          <w:p w14:paraId="4BD3AEEE"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Title</w:t>
            </w:r>
          </w:p>
        </w:tc>
        <w:tc>
          <w:tcPr>
            <w:tcW w:w="4315" w:type="dxa"/>
          </w:tcPr>
          <w:p w14:paraId="12EAAB2B" w14:textId="5843C7F3" w:rsidR="00916130" w:rsidRPr="0062495C" w:rsidRDefault="00577639" w:rsidP="00916130">
            <w:pPr>
              <w:rPr>
                <w:rFonts w:cstheme="majorBidi"/>
                <w:szCs w:val="24"/>
              </w:rPr>
            </w:pPr>
            <w:r w:rsidRPr="009D2DAE">
              <w:rPr>
                <w:rFonts w:cstheme="majorBidi"/>
                <w:szCs w:val="24"/>
              </w:rPr>
              <w:t>No error returned for missing required field (name)</w:t>
            </w:r>
          </w:p>
        </w:tc>
      </w:tr>
      <w:tr w:rsidR="00916130" w14:paraId="7021722C" w14:textId="77777777" w:rsidTr="00916130">
        <w:tc>
          <w:tcPr>
            <w:tcW w:w="4315" w:type="dxa"/>
          </w:tcPr>
          <w:p w14:paraId="788F1E6A"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Date Reported</w:t>
            </w:r>
          </w:p>
        </w:tc>
        <w:tc>
          <w:tcPr>
            <w:tcW w:w="4315" w:type="dxa"/>
          </w:tcPr>
          <w:p w14:paraId="258EBE26" w14:textId="64165E68" w:rsidR="00916130" w:rsidRPr="0062495C" w:rsidRDefault="00916130" w:rsidP="0074322D">
            <w:pPr>
              <w:rPr>
                <w:rFonts w:cstheme="majorBidi"/>
                <w:szCs w:val="24"/>
              </w:rPr>
            </w:pPr>
            <w:r w:rsidRPr="001518D3">
              <w:rPr>
                <w:rFonts w:cstheme="majorBidi"/>
                <w:szCs w:val="24"/>
              </w:rPr>
              <w:t>202</w:t>
            </w:r>
            <w:r w:rsidR="003B6692">
              <w:rPr>
                <w:rFonts w:cstheme="majorBidi"/>
                <w:szCs w:val="24"/>
              </w:rPr>
              <w:t>5</w:t>
            </w:r>
            <w:r w:rsidRPr="001518D3">
              <w:rPr>
                <w:rFonts w:cstheme="majorBidi"/>
                <w:szCs w:val="24"/>
              </w:rPr>
              <w:t>-</w:t>
            </w:r>
            <w:r w:rsidR="003B6692">
              <w:rPr>
                <w:rFonts w:cstheme="majorBidi"/>
                <w:szCs w:val="24"/>
              </w:rPr>
              <w:t>9</w:t>
            </w:r>
            <w:r w:rsidRPr="001518D3">
              <w:rPr>
                <w:rFonts w:cstheme="majorBidi"/>
                <w:szCs w:val="24"/>
              </w:rPr>
              <w:t>-</w:t>
            </w:r>
            <w:r w:rsidR="003B6692">
              <w:rPr>
                <w:rFonts w:cstheme="majorBidi"/>
                <w:szCs w:val="24"/>
              </w:rPr>
              <w:t>13</w:t>
            </w:r>
          </w:p>
        </w:tc>
      </w:tr>
      <w:tr w:rsidR="00916130" w14:paraId="1E6F2668" w14:textId="77777777" w:rsidTr="00916130">
        <w:tc>
          <w:tcPr>
            <w:tcW w:w="4315" w:type="dxa"/>
          </w:tcPr>
          <w:p w14:paraId="4E25EEE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Reported By</w:t>
            </w:r>
          </w:p>
        </w:tc>
        <w:tc>
          <w:tcPr>
            <w:tcW w:w="4315" w:type="dxa"/>
          </w:tcPr>
          <w:p w14:paraId="204BFE80" w14:textId="32AE003D" w:rsidR="00916130" w:rsidRPr="0062495C" w:rsidRDefault="003B6692" w:rsidP="0074322D">
            <w:pPr>
              <w:rPr>
                <w:rFonts w:cstheme="majorBidi"/>
                <w:szCs w:val="24"/>
              </w:rPr>
            </w:pPr>
            <w:r>
              <w:rPr>
                <w:rFonts w:cstheme="majorBidi"/>
                <w:szCs w:val="24"/>
              </w:rPr>
              <w:t>Raghdaa Moustafa</w:t>
            </w:r>
          </w:p>
        </w:tc>
      </w:tr>
      <w:tr w:rsidR="00577639" w14:paraId="2B5FBF3A" w14:textId="77777777" w:rsidTr="00916130">
        <w:tc>
          <w:tcPr>
            <w:tcW w:w="4315" w:type="dxa"/>
          </w:tcPr>
          <w:p w14:paraId="29211636"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Module</w:t>
            </w:r>
          </w:p>
        </w:tc>
        <w:tc>
          <w:tcPr>
            <w:tcW w:w="4315" w:type="dxa"/>
          </w:tcPr>
          <w:p w14:paraId="755DD275" w14:textId="04262EAB" w:rsidR="00577639" w:rsidRPr="0062495C" w:rsidRDefault="00577639" w:rsidP="00577639">
            <w:pPr>
              <w:rPr>
                <w:rFonts w:cstheme="majorBidi"/>
                <w:szCs w:val="24"/>
              </w:rPr>
            </w:pPr>
            <w:r w:rsidRPr="009D2DAE">
              <w:rPr>
                <w:rFonts w:cstheme="majorBidi"/>
                <w:szCs w:val="24"/>
              </w:rPr>
              <w:t>User Creation (`POST /</w:t>
            </w:r>
            <w:proofErr w:type="spellStart"/>
            <w:r w:rsidRPr="009D2DAE">
              <w:rPr>
                <w:rFonts w:cstheme="majorBidi"/>
                <w:szCs w:val="24"/>
              </w:rPr>
              <w:t>api</w:t>
            </w:r>
            <w:proofErr w:type="spellEnd"/>
            <w:r w:rsidRPr="009D2DAE">
              <w:rPr>
                <w:rFonts w:cstheme="majorBidi"/>
                <w:szCs w:val="24"/>
              </w:rPr>
              <w:t>/v1/users`)</w:t>
            </w:r>
          </w:p>
        </w:tc>
      </w:tr>
      <w:tr w:rsidR="00577639" w14:paraId="479DB64E" w14:textId="77777777" w:rsidTr="00916130">
        <w:tc>
          <w:tcPr>
            <w:tcW w:w="4315" w:type="dxa"/>
          </w:tcPr>
          <w:p w14:paraId="1337DD21"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Description</w:t>
            </w:r>
          </w:p>
        </w:tc>
        <w:tc>
          <w:tcPr>
            <w:tcW w:w="4315" w:type="dxa"/>
          </w:tcPr>
          <w:p w14:paraId="612AF249" w14:textId="0A6C3BFD" w:rsidR="00577639" w:rsidRPr="0062495C" w:rsidRDefault="00577639" w:rsidP="00577639">
            <w:pPr>
              <w:rPr>
                <w:rFonts w:cstheme="majorBidi"/>
                <w:szCs w:val="24"/>
              </w:rPr>
            </w:pPr>
            <w:r w:rsidRPr="009D2DAE">
              <w:rPr>
                <w:rFonts w:cstheme="majorBidi"/>
                <w:szCs w:val="24"/>
              </w:rPr>
              <w:t>When attempting to create a user without providing a name, the API returns a 200 OK response instead of an error indicating missing required fields.</w:t>
            </w:r>
          </w:p>
        </w:tc>
      </w:tr>
      <w:tr w:rsidR="00577639" w14:paraId="50ABE93F" w14:textId="77777777" w:rsidTr="00916130">
        <w:tc>
          <w:tcPr>
            <w:tcW w:w="4315" w:type="dxa"/>
          </w:tcPr>
          <w:p w14:paraId="0867BBBC"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Steps to Reproduce</w:t>
            </w:r>
          </w:p>
        </w:tc>
        <w:tc>
          <w:tcPr>
            <w:tcW w:w="4315" w:type="dxa"/>
          </w:tcPr>
          <w:p w14:paraId="58CE7481" w14:textId="77777777" w:rsidR="00D15BF2" w:rsidRDefault="00D15BF2" w:rsidP="00577639">
            <w:pPr>
              <w:pStyle w:val="ListParagraph"/>
              <w:numPr>
                <w:ilvl w:val="0"/>
                <w:numId w:val="11"/>
              </w:numPr>
              <w:rPr>
                <w:rFonts w:cstheme="majorBidi"/>
                <w:szCs w:val="24"/>
              </w:rPr>
            </w:pPr>
            <w:r w:rsidRPr="009D2DAE">
              <w:rPr>
                <w:rFonts w:cstheme="majorBidi"/>
                <w:szCs w:val="24"/>
              </w:rPr>
              <w:t>Send a POST request to `/</w:t>
            </w:r>
            <w:proofErr w:type="spellStart"/>
            <w:r w:rsidRPr="009D2DAE">
              <w:rPr>
                <w:rFonts w:cstheme="majorBidi"/>
                <w:szCs w:val="24"/>
              </w:rPr>
              <w:t>api</w:t>
            </w:r>
            <w:proofErr w:type="spellEnd"/>
            <w:r w:rsidRPr="009D2DAE">
              <w:rPr>
                <w:rFonts w:cstheme="majorBidi"/>
                <w:szCs w:val="24"/>
              </w:rPr>
              <w:t>/v1/users` without the `name` field.</w:t>
            </w:r>
          </w:p>
          <w:p w14:paraId="47BA49BE" w14:textId="37B5091E" w:rsidR="00577639" w:rsidRPr="00D15BF2" w:rsidRDefault="00D15BF2" w:rsidP="00D15BF2">
            <w:pPr>
              <w:pStyle w:val="ListParagraph"/>
              <w:numPr>
                <w:ilvl w:val="0"/>
                <w:numId w:val="11"/>
              </w:numPr>
              <w:rPr>
                <w:rFonts w:cstheme="majorBidi"/>
                <w:szCs w:val="24"/>
              </w:rPr>
            </w:pPr>
            <w:r w:rsidRPr="009D2DAE">
              <w:rPr>
                <w:rFonts w:cstheme="majorBidi"/>
                <w:szCs w:val="24"/>
              </w:rPr>
              <w:t>Inspect the API response</w:t>
            </w:r>
            <w:r>
              <w:rPr>
                <w:rFonts w:cstheme="majorBidi"/>
                <w:szCs w:val="24"/>
              </w:rPr>
              <w:t xml:space="preserve"> </w:t>
            </w:r>
          </w:p>
        </w:tc>
      </w:tr>
      <w:tr w:rsidR="00577639" w14:paraId="6E7CCA08" w14:textId="77777777" w:rsidTr="00916130">
        <w:tc>
          <w:tcPr>
            <w:tcW w:w="4315" w:type="dxa"/>
          </w:tcPr>
          <w:p w14:paraId="6E1FECF3"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Expected Behavior</w:t>
            </w:r>
          </w:p>
        </w:tc>
        <w:tc>
          <w:tcPr>
            <w:tcW w:w="4315" w:type="dxa"/>
          </w:tcPr>
          <w:p w14:paraId="59D22907" w14:textId="2C818A7C" w:rsidR="00577639" w:rsidRPr="0062495C" w:rsidRDefault="00D15BF2" w:rsidP="00D15BF2">
            <w:pPr>
              <w:rPr>
                <w:rFonts w:cstheme="majorBidi"/>
                <w:szCs w:val="24"/>
              </w:rPr>
            </w:pPr>
            <w:r w:rsidRPr="009D2DAE">
              <w:rPr>
                <w:rFonts w:cstheme="majorBidi"/>
                <w:szCs w:val="24"/>
              </w:rPr>
              <w:t>The API should return an error indicating that the name field is required.</w:t>
            </w:r>
          </w:p>
        </w:tc>
      </w:tr>
      <w:tr w:rsidR="00577639" w14:paraId="7BEA20DC" w14:textId="77777777" w:rsidTr="00916130">
        <w:tc>
          <w:tcPr>
            <w:tcW w:w="4315" w:type="dxa"/>
          </w:tcPr>
          <w:p w14:paraId="445F829A"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Actual Behavior</w:t>
            </w:r>
          </w:p>
        </w:tc>
        <w:tc>
          <w:tcPr>
            <w:tcW w:w="4315" w:type="dxa"/>
          </w:tcPr>
          <w:p w14:paraId="1F2224CA" w14:textId="1B28436E" w:rsidR="00577639" w:rsidRPr="0062495C" w:rsidRDefault="00D15BF2" w:rsidP="00577639">
            <w:pPr>
              <w:rPr>
                <w:rFonts w:cstheme="majorBidi"/>
                <w:szCs w:val="24"/>
              </w:rPr>
            </w:pPr>
            <w:r w:rsidRPr="009D2DAE">
              <w:rPr>
                <w:rFonts w:cstheme="majorBidi"/>
                <w:szCs w:val="24"/>
              </w:rPr>
              <w:t>The API returns a success message instead of reporting the missing name field.</w:t>
            </w:r>
          </w:p>
        </w:tc>
      </w:tr>
      <w:tr w:rsidR="00577639" w14:paraId="180230C9" w14:textId="77777777" w:rsidTr="00916130">
        <w:tc>
          <w:tcPr>
            <w:tcW w:w="4315" w:type="dxa"/>
          </w:tcPr>
          <w:p w14:paraId="3CF409C9" w14:textId="1D48F5BE" w:rsidR="00577639" w:rsidRPr="0062495C" w:rsidRDefault="00577639" w:rsidP="00577639">
            <w:pPr>
              <w:rPr>
                <w:rFonts w:asciiTheme="minorBidi" w:hAnsiTheme="minorBidi"/>
                <w:b/>
                <w:bCs/>
                <w:szCs w:val="24"/>
              </w:rPr>
            </w:pPr>
            <w:r>
              <w:rPr>
                <w:rFonts w:asciiTheme="minorBidi" w:hAnsiTheme="minorBidi"/>
                <w:b/>
                <w:bCs/>
                <w:szCs w:val="24"/>
              </w:rPr>
              <w:t>Severity</w:t>
            </w:r>
          </w:p>
        </w:tc>
        <w:tc>
          <w:tcPr>
            <w:tcW w:w="4315" w:type="dxa"/>
          </w:tcPr>
          <w:p w14:paraId="79283EE8" w14:textId="78504FB2" w:rsidR="00577639" w:rsidRDefault="00CE1B2D" w:rsidP="00577639">
            <w:r>
              <w:t>Medium (affects data quality; accounts without names reduce usability but not auth)</w:t>
            </w:r>
          </w:p>
        </w:tc>
      </w:tr>
      <w:tr w:rsidR="00577639" w14:paraId="7BBA1958" w14:textId="77777777" w:rsidTr="00916130">
        <w:tc>
          <w:tcPr>
            <w:tcW w:w="4315" w:type="dxa"/>
          </w:tcPr>
          <w:p w14:paraId="60572DE1" w14:textId="10E38190" w:rsidR="00577639" w:rsidRPr="0062495C" w:rsidRDefault="00577639" w:rsidP="00577639">
            <w:pPr>
              <w:rPr>
                <w:rFonts w:asciiTheme="minorBidi" w:hAnsiTheme="minorBidi"/>
                <w:b/>
                <w:bCs/>
                <w:szCs w:val="24"/>
              </w:rPr>
            </w:pPr>
            <w:r>
              <w:rPr>
                <w:rFonts w:asciiTheme="minorBidi" w:hAnsiTheme="minorBidi"/>
                <w:b/>
                <w:bCs/>
                <w:szCs w:val="24"/>
              </w:rPr>
              <w:t>Priority</w:t>
            </w:r>
          </w:p>
        </w:tc>
        <w:tc>
          <w:tcPr>
            <w:tcW w:w="4315" w:type="dxa"/>
          </w:tcPr>
          <w:p w14:paraId="0B8801CF" w14:textId="63DE87AC" w:rsidR="00577639" w:rsidRDefault="00CE1B2D" w:rsidP="00577639">
            <w:r>
              <w:t>Medium (important, but not blocking login/critical flows)</w:t>
            </w:r>
          </w:p>
        </w:tc>
      </w:tr>
      <w:tr w:rsidR="00577639" w14:paraId="75B9E1E7" w14:textId="77777777" w:rsidTr="00916130">
        <w:tc>
          <w:tcPr>
            <w:tcW w:w="4315" w:type="dxa"/>
          </w:tcPr>
          <w:p w14:paraId="5FFBA310" w14:textId="77777777" w:rsidR="00577639" w:rsidRPr="0062495C" w:rsidRDefault="00577639" w:rsidP="00577639">
            <w:pPr>
              <w:rPr>
                <w:rFonts w:asciiTheme="minorBidi" w:hAnsiTheme="minorBidi"/>
                <w:b/>
                <w:bCs/>
                <w:szCs w:val="24"/>
              </w:rPr>
            </w:pPr>
            <w:r w:rsidRPr="0062495C">
              <w:rPr>
                <w:rFonts w:asciiTheme="minorBidi" w:hAnsiTheme="minorBidi"/>
                <w:b/>
                <w:bCs/>
                <w:szCs w:val="24"/>
              </w:rPr>
              <w:t>Status</w:t>
            </w:r>
          </w:p>
        </w:tc>
        <w:tc>
          <w:tcPr>
            <w:tcW w:w="4315" w:type="dxa"/>
          </w:tcPr>
          <w:p w14:paraId="53AB827D" w14:textId="77777777" w:rsidR="00577639" w:rsidRPr="0062495C" w:rsidRDefault="00577639" w:rsidP="00577639">
            <w:pPr>
              <w:rPr>
                <w:rFonts w:cstheme="majorBidi"/>
                <w:szCs w:val="24"/>
              </w:rPr>
            </w:pPr>
            <w:r w:rsidRPr="0062495C">
              <w:rPr>
                <w:rFonts w:cstheme="majorBidi"/>
                <w:szCs w:val="24"/>
              </w:rPr>
              <w:t>Open</w:t>
            </w:r>
          </w:p>
        </w:tc>
      </w:tr>
    </w:tbl>
    <w:p w14:paraId="47535DC1" w14:textId="3DC9A586" w:rsidR="00916130" w:rsidRPr="00D15BF2" w:rsidRDefault="00916130" w:rsidP="00D15BF2">
      <w:pPr>
        <w:rPr>
          <w:rFonts w:asciiTheme="majorHAnsi" w:eastAsiaTheme="majorEastAsia" w:hAnsiTheme="majorHAnsi" w:cstheme="majorBidi"/>
          <w:b/>
          <w:bCs/>
          <w:color w:val="365F91" w:themeColor="accent1" w:themeShade="BF"/>
          <w:sz w:val="28"/>
          <w:szCs w:val="28"/>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144E3D95" w14:textId="77777777" w:rsidTr="00916130">
        <w:tc>
          <w:tcPr>
            <w:tcW w:w="4315" w:type="dxa"/>
          </w:tcPr>
          <w:p w14:paraId="64408F8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lastRenderedPageBreak/>
              <w:t>Bug ID</w:t>
            </w:r>
          </w:p>
        </w:tc>
        <w:tc>
          <w:tcPr>
            <w:tcW w:w="4315" w:type="dxa"/>
          </w:tcPr>
          <w:p w14:paraId="1BCFF748" w14:textId="555E10B2" w:rsidR="00916130" w:rsidRPr="0062495C" w:rsidRDefault="00916130" w:rsidP="0074322D">
            <w:pPr>
              <w:rPr>
                <w:rFonts w:cstheme="majorBidi"/>
                <w:szCs w:val="24"/>
              </w:rPr>
            </w:pPr>
            <w:r w:rsidRPr="0062495C">
              <w:rPr>
                <w:rFonts w:cstheme="majorBidi"/>
                <w:szCs w:val="24"/>
              </w:rPr>
              <w:t>BUG00</w:t>
            </w:r>
            <w:r w:rsidR="00D15BF2">
              <w:rPr>
                <w:rFonts w:cstheme="majorBidi"/>
                <w:szCs w:val="24"/>
              </w:rPr>
              <w:t>4</w:t>
            </w:r>
          </w:p>
        </w:tc>
      </w:tr>
      <w:tr w:rsidR="00916130" w14:paraId="77259425" w14:textId="77777777" w:rsidTr="00916130">
        <w:tc>
          <w:tcPr>
            <w:tcW w:w="4315" w:type="dxa"/>
          </w:tcPr>
          <w:p w14:paraId="189D27FE"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Title</w:t>
            </w:r>
          </w:p>
        </w:tc>
        <w:tc>
          <w:tcPr>
            <w:tcW w:w="4315" w:type="dxa"/>
          </w:tcPr>
          <w:p w14:paraId="6013EADA" w14:textId="1999C63A" w:rsidR="00916130" w:rsidRPr="0062495C" w:rsidRDefault="00D15BF2" w:rsidP="00916130">
            <w:pPr>
              <w:rPr>
                <w:rFonts w:cstheme="majorBidi"/>
                <w:szCs w:val="24"/>
              </w:rPr>
            </w:pPr>
            <w:r w:rsidRPr="009D2DAE">
              <w:rPr>
                <w:rFonts w:cstheme="majorBidi"/>
                <w:szCs w:val="24"/>
              </w:rPr>
              <w:t>No error returned for missing required field (email)</w:t>
            </w:r>
          </w:p>
        </w:tc>
      </w:tr>
      <w:tr w:rsidR="00916130" w14:paraId="75009A34" w14:textId="77777777" w:rsidTr="00916130">
        <w:tc>
          <w:tcPr>
            <w:tcW w:w="4315" w:type="dxa"/>
          </w:tcPr>
          <w:p w14:paraId="77B13F4E"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Date Reported</w:t>
            </w:r>
          </w:p>
        </w:tc>
        <w:tc>
          <w:tcPr>
            <w:tcW w:w="4315" w:type="dxa"/>
          </w:tcPr>
          <w:p w14:paraId="65D69AE1" w14:textId="385429C8" w:rsidR="00916130" w:rsidRPr="0062495C" w:rsidRDefault="00916130" w:rsidP="00916130">
            <w:pPr>
              <w:rPr>
                <w:rFonts w:cstheme="majorBidi"/>
                <w:szCs w:val="24"/>
              </w:rPr>
            </w:pPr>
            <w:r w:rsidRPr="001518D3">
              <w:rPr>
                <w:rFonts w:cstheme="majorBidi"/>
                <w:szCs w:val="24"/>
              </w:rPr>
              <w:t>202</w:t>
            </w:r>
            <w:r w:rsidR="00B72620">
              <w:rPr>
                <w:rFonts w:cstheme="majorBidi"/>
                <w:szCs w:val="24"/>
              </w:rPr>
              <w:t>5</w:t>
            </w:r>
            <w:r w:rsidRPr="001518D3">
              <w:rPr>
                <w:rFonts w:cstheme="majorBidi"/>
                <w:szCs w:val="24"/>
              </w:rPr>
              <w:t>-</w:t>
            </w:r>
            <w:r w:rsidR="00B72620">
              <w:rPr>
                <w:rFonts w:cstheme="majorBidi"/>
                <w:szCs w:val="24"/>
              </w:rPr>
              <w:t>9</w:t>
            </w:r>
            <w:r w:rsidRPr="001518D3">
              <w:rPr>
                <w:rFonts w:cstheme="majorBidi"/>
                <w:szCs w:val="24"/>
              </w:rPr>
              <w:t>-</w:t>
            </w:r>
            <w:r w:rsidR="00B72620">
              <w:rPr>
                <w:rFonts w:cstheme="majorBidi"/>
                <w:szCs w:val="24"/>
              </w:rPr>
              <w:t>13</w:t>
            </w:r>
          </w:p>
        </w:tc>
      </w:tr>
      <w:tr w:rsidR="00916130" w14:paraId="4CFE0ABA" w14:textId="77777777" w:rsidTr="00916130">
        <w:tc>
          <w:tcPr>
            <w:tcW w:w="4315" w:type="dxa"/>
          </w:tcPr>
          <w:p w14:paraId="3328AF62"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Reported By</w:t>
            </w:r>
          </w:p>
        </w:tc>
        <w:tc>
          <w:tcPr>
            <w:tcW w:w="4315" w:type="dxa"/>
          </w:tcPr>
          <w:p w14:paraId="3ADD0B0F" w14:textId="7D492568" w:rsidR="00916130" w:rsidRPr="0062495C" w:rsidRDefault="00B72620" w:rsidP="00916130">
            <w:pPr>
              <w:rPr>
                <w:rFonts w:cstheme="majorBidi"/>
                <w:szCs w:val="24"/>
              </w:rPr>
            </w:pPr>
            <w:r>
              <w:rPr>
                <w:rFonts w:cstheme="majorBidi"/>
                <w:szCs w:val="24"/>
              </w:rPr>
              <w:t>Raghdaa Moustafa</w:t>
            </w:r>
          </w:p>
        </w:tc>
      </w:tr>
      <w:tr w:rsidR="00916130" w14:paraId="0226D059" w14:textId="77777777" w:rsidTr="00916130">
        <w:tc>
          <w:tcPr>
            <w:tcW w:w="4315" w:type="dxa"/>
          </w:tcPr>
          <w:p w14:paraId="48EE57F6"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Module</w:t>
            </w:r>
          </w:p>
        </w:tc>
        <w:tc>
          <w:tcPr>
            <w:tcW w:w="4315" w:type="dxa"/>
          </w:tcPr>
          <w:p w14:paraId="7AB162C3" w14:textId="778AF970" w:rsidR="00916130" w:rsidRPr="0062495C" w:rsidRDefault="00D15BF2" w:rsidP="00916130">
            <w:pPr>
              <w:rPr>
                <w:rFonts w:cstheme="majorBidi"/>
                <w:szCs w:val="24"/>
              </w:rPr>
            </w:pPr>
            <w:r w:rsidRPr="009D2DAE">
              <w:rPr>
                <w:rFonts w:cstheme="majorBidi"/>
                <w:szCs w:val="24"/>
              </w:rPr>
              <w:t>User Creation (`POST /</w:t>
            </w:r>
            <w:proofErr w:type="spellStart"/>
            <w:r w:rsidRPr="009D2DAE">
              <w:rPr>
                <w:rFonts w:cstheme="majorBidi"/>
                <w:szCs w:val="24"/>
              </w:rPr>
              <w:t>api</w:t>
            </w:r>
            <w:proofErr w:type="spellEnd"/>
            <w:r w:rsidRPr="009D2DAE">
              <w:rPr>
                <w:rFonts w:cstheme="majorBidi"/>
                <w:szCs w:val="24"/>
              </w:rPr>
              <w:t>/v1/users`)</w:t>
            </w:r>
          </w:p>
        </w:tc>
      </w:tr>
      <w:tr w:rsidR="00916130" w14:paraId="236C2C69" w14:textId="77777777" w:rsidTr="00916130">
        <w:tc>
          <w:tcPr>
            <w:tcW w:w="4315" w:type="dxa"/>
          </w:tcPr>
          <w:p w14:paraId="2613A367"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Description</w:t>
            </w:r>
          </w:p>
        </w:tc>
        <w:tc>
          <w:tcPr>
            <w:tcW w:w="4315" w:type="dxa"/>
          </w:tcPr>
          <w:p w14:paraId="5A705B52" w14:textId="0B3DBACA" w:rsidR="00916130" w:rsidRPr="0062495C" w:rsidRDefault="00D15BF2" w:rsidP="00916130">
            <w:pPr>
              <w:rPr>
                <w:rFonts w:cstheme="majorBidi"/>
                <w:szCs w:val="24"/>
              </w:rPr>
            </w:pPr>
            <w:r w:rsidRPr="009D2DAE">
              <w:rPr>
                <w:rFonts w:cstheme="majorBidi"/>
                <w:szCs w:val="24"/>
              </w:rPr>
              <w:t>When attempting to create a user without providing an email, the API returns a 200 OK response instead of an error indicating missing required fields.</w:t>
            </w:r>
          </w:p>
        </w:tc>
      </w:tr>
      <w:tr w:rsidR="00916130" w14:paraId="3C717D26" w14:textId="77777777" w:rsidTr="00916130">
        <w:tc>
          <w:tcPr>
            <w:tcW w:w="4315" w:type="dxa"/>
          </w:tcPr>
          <w:p w14:paraId="07F086E6"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Steps to Reproduce</w:t>
            </w:r>
          </w:p>
        </w:tc>
        <w:tc>
          <w:tcPr>
            <w:tcW w:w="4315" w:type="dxa"/>
          </w:tcPr>
          <w:p w14:paraId="01FD5A69" w14:textId="4D2F88A4" w:rsidR="00D15BF2" w:rsidRPr="00D15BF2" w:rsidRDefault="00D15BF2" w:rsidP="00B72620">
            <w:pPr>
              <w:pStyle w:val="ListParagraph"/>
              <w:numPr>
                <w:ilvl w:val="0"/>
                <w:numId w:val="12"/>
              </w:numPr>
              <w:rPr>
                <w:rFonts w:cstheme="majorBidi"/>
                <w:szCs w:val="24"/>
              </w:rPr>
            </w:pPr>
            <w:r w:rsidRPr="009D2DAE">
              <w:rPr>
                <w:rFonts w:cstheme="majorBidi"/>
                <w:szCs w:val="24"/>
              </w:rPr>
              <w:t>Send a POST request to `/</w:t>
            </w:r>
            <w:proofErr w:type="spellStart"/>
            <w:r w:rsidRPr="009D2DAE">
              <w:rPr>
                <w:rFonts w:cstheme="majorBidi"/>
                <w:szCs w:val="24"/>
              </w:rPr>
              <w:t>api</w:t>
            </w:r>
            <w:proofErr w:type="spellEnd"/>
            <w:r w:rsidRPr="009D2DAE">
              <w:rPr>
                <w:rFonts w:cstheme="majorBidi"/>
                <w:szCs w:val="24"/>
              </w:rPr>
              <w:t>/v1/users` without the `email` field.</w:t>
            </w:r>
          </w:p>
          <w:p w14:paraId="6EFB5ED1" w14:textId="07496830" w:rsidR="00916130" w:rsidRPr="00B72620" w:rsidRDefault="00D15BF2" w:rsidP="00B72620">
            <w:pPr>
              <w:pStyle w:val="ListParagraph"/>
              <w:numPr>
                <w:ilvl w:val="0"/>
                <w:numId w:val="12"/>
              </w:numPr>
              <w:rPr>
                <w:rFonts w:cstheme="majorBidi"/>
                <w:szCs w:val="24"/>
              </w:rPr>
            </w:pPr>
            <w:r w:rsidRPr="009D2DAE">
              <w:rPr>
                <w:rFonts w:cstheme="majorBidi"/>
                <w:szCs w:val="24"/>
              </w:rPr>
              <w:t>Inspect the API response.</w:t>
            </w:r>
          </w:p>
        </w:tc>
      </w:tr>
      <w:tr w:rsidR="00916130" w14:paraId="72F72D9C" w14:textId="77777777" w:rsidTr="00916130">
        <w:tc>
          <w:tcPr>
            <w:tcW w:w="4315" w:type="dxa"/>
          </w:tcPr>
          <w:p w14:paraId="68DAF325"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Expected Behavior</w:t>
            </w:r>
          </w:p>
        </w:tc>
        <w:tc>
          <w:tcPr>
            <w:tcW w:w="4315" w:type="dxa"/>
          </w:tcPr>
          <w:p w14:paraId="32AEB233" w14:textId="234E7A76" w:rsidR="00916130" w:rsidRPr="0062495C" w:rsidRDefault="00D15BF2" w:rsidP="00D15BF2">
            <w:pPr>
              <w:rPr>
                <w:rFonts w:cstheme="majorBidi"/>
                <w:szCs w:val="24"/>
              </w:rPr>
            </w:pPr>
            <w:r w:rsidRPr="009D2DAE">
              <w:rPr>
                <w:rFonts w:cstheme="majorBidi"/>
                <w:szCs w:val="24"/>
              </w:rPr>
              <w:t>The API should return an error indicating that the email field is required.</w:t>
            </w:r>
          </w:p>
        </w:tc>
      </w:tr>
      <w:tr w:rsidR="00916130" w14:paraId="40E263A1" w14:textId="77777777" w:rsidTr="00916130">
        <w:tc>
          <w:tcPr>
            <w:tcW w:w="4315" w:type="dxa"/>
          </w:tcPr>
          <w:p w14:paraId="0F9DA6C5"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Actual Behavior</w:t>
            </w:r>
          </w:p>
        </w:tc>
        <w:tc>
          <w:tcPr>
            <w:tcW w:w="4315" w:type="dxa"/>
          </w:tcPr>
          <w:p w14:paraId="2E139907" w14:textId="7A3913F2" w:rsidR="00916130" w:rsidRPr="0062495C" w:rsidRDefault="00D15BF2" w:rsidP="00916130">
            <w:pPr>
              <w:rPr>
                <w:rFonts w:cstheme="majorBidi"/>
                <w:szCs w:val="24"/>
              </w:rPr>
            </w:pPr>
            <w:r w:rsidRPr="009D2DAE">
              <w:rPr>
                <w:rFonts w:cstheme="majorBidi"/>
                <w:szCs w:val="24"/>
              </w:rPr>
              <w:t>The API returns a success message instead of reporting the missing email field.</w:t>
            </w:r>
          </w:p>
        </w:tc>
      </w:tr>
      <w:tr w:rsidR="0037182A" w14:paraId="6D86B724" w14:textId="77777777" w:rsidTr="00916130">
        <w:tc>
          <w:tcPr>
            <w:tcW w:w="4315" w:type="dxa"/>
          </w:tcPr>
          <w:p w14:paraId="040532AA" w14:textId="05C5E7EE" w:rsidR="0037182A" w:rsidRPr="0062495C" w:rsidRDefault="0037182A" w:rsidP="00916130">
            <w:pPr>
              <w:rPr>
                <w:rFonts w:asciiTheme="minorBidi" w:hAnsiTheme="minorBidi"/>
                <w:b/>
                <w:bCs/>
                <w:szCs w:val="24"/>
              </w:rPr>
            </w:pPr>
            <w:r>
              <w:rPr>
                <w:rFonts w:asciiTheme="minorBidi" w:hAnsiTheme="minorBidi"/>
                <w:b/>
                <w:bCs/>
                <w:szCs w:val="24"/>
              </w:rPr>
              <w:t>Severity</w:t>
            </w:r>
          </w:p>
        </w:tc>
        <w:tc>
          <w:tcPr>
            <w:tcW w:w="4315" w:type="dxa"/>
          </w:tcPr>
          <w:p w14:paraId="56754FE4" w14:textId="53C6B24D" w:rsidR="0037182A" w:rsidRDefault="00CE1B2D" w:rsidP="00916130">
            <w:r>
              <w:t>Critical (email is essential for login, recovery, and notifications)</w:t>
            </w:r>
          </w:p>
        </w:tc>
      </w:tr>
      <w:tr w:rsidR="0037182A" w14:paraId="7BB00E2B" w14:textId="77777777" w:rsidTr="00916130">
        <w:tc>
          <w:tcPr>
            <w:tcW w:w="4315" w:type="dxa"/>
          </w:tcPr>
          <w:p w14:paraId="082A1865" w14:textId="6C2BFF90" w:rsidR="0037182A" w:rsidRPr="0062495C" w:rsidRDefault="0037182A" w:rsidP="00916130">
            <w:pPr>
              <w:rPr>
                <w:rFonts w:asciiTheme="minorBidi" w:hAnsiTheme="minorBidi"/>
                <w:b/>
                <w:bCs/>
                <w:szCs w:val="24"/>
              </w:rPr>
            </w:pPr>
            <w:r>
              <w:rPr>
                <w:rFonts w:asciiTheme="minorBidi" w:hAnsiTheme="minorBidi"/>
                <w:b/>
                <w:bCs/>
                <w:szCs w:val="24"/>
              </w:rPr>
              <w:t>Priority</w:t>
            </w:r>
          </w:p>
        </w:tc>
        <w:tc>
          <w:tcPr>
            <w:tcW w:w="4315" w:type="dxa"/>
          </w:tcPr>
          <w:p w14:paraId="51F6949C" w14:textId="23B3823A" w:rsidR="0037182A" w:rsidRDefault="00CE1B2D" w:rsidP="00916130">
            <w:r>
              <w:t>High (must be fixed immediately, as accounts created without email are unusable)</w:t>
            </w:r>
          </w:p>
        </w:tc>
      </w:tr>
      <w:tr w:rsidR="00916130" w14:paraId="3F44E43D" w14:textId="77777777" w:rsidTr="00916130">
        <w:tc>
          <w:tcPr>
            <w:tcW w:w="4315" w:type="dxa"/>
          </w:tcPr>
          <w:p w14:paraId="4814F945"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Status</w:t>
            </w:r>
          </w:p>
        </w:tc>
        <w:tc>
          <w:tcPr>
            <w:tcW w:w="4315" w:type="dxa"/>
          </w:tcPr>
          <w:p w14:paraId="67ABA77A" w14:textId="77777777" w:rsidR="00916130" w:rsidRPr="0062495C" w:rsidRDefault="00916130" w:rsidP="00916130">
            <w:pPr>
              <w:rPr>
                <w:rFonts w:cstheme="majorBidi"/>
                <w:szCs w:val="24"/>
              </w:rPr>
            </w:pPr>
            <w:r w:rsidRPr="0062495C">
              <w:rPr>
                <w:rFonts w:cstheme="majorBidi"/>
                <w:szCs w:val="24"/>
              </w:rPr>
              <w:t>Open</w:t>
            </w:r>
          </w:p>
        </w:tc>
      </w:tr>
    </w:tbl>
    <w:p w14:paraId="3C5DAA2C" w14:textId="77777777" w:rsidR="00916130" w:rsidRDefault="00916130">
      <w:pPr>
        <w:rPr>
          <w:rFonts w:asciiTheme="majorHAnsi" w:eastAsiaTheme="majorEastAsia" w:hAnsiTheme="majorHAnsi" w:cstheme="majorBidi"/>
          <w:b/>
          <w:bCs/>
          <w:color w:val="365F91" w:themeColor="accent1" w:themeShade="BF"/>
          <w:sz w:val="28"/>
          <w:szCs w:val="28"/>
        </w:rPr>
      </w:pPr>
      <w:r>
        <w:br w:type="page"/>
      </w:r>
    </w:p>
    <w:p w14:paraId="169D931A" w14:textId="09F9EBC9" w:rsidR="00916130" w:rsidRDefault="00D15BF2" w:rsidP="00916130">
      <w:pPr>
        <w:pStyle w:val="Heading1"/>
      </w:pPr>
      <w:r>
        <w:lastRenderedPageBreak/>
        <w:t>Update Users Bug Ticket</w:t>
      </w:r>
    </w:p>
    <w:p w14:paraId="53D72F52" w14:textId="77777777" w:rsidR="00D15BF2" w:rsidRPr="00D15BF2" w:rsidRDefault="00D15BF2" w:rsidP="00D15B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16130" w14:paraId="4AEDD757" w14:textId="77777777" w:rsidTr="00916130">
        <w:tc>
          <w:tcPr>
            <w:tcW w:w="4315" w:type="dxa"/>
          </w:tcPr>
          <w:p w14:paraId="362119D9"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Bug ID</w:t>
            </w:r>
          </w:p>
        </w:tc>
        <w:tc>
          <w:tcPr>
            <w:tcW w:w="4315" w:type="dxa"/>
          </w:tcPr>
          <w:p w14:paraId="2EE965A9" w14:textId="03FA4DBF" w:rsidR="00916130" w:rsidRPr="0062495C" w:rsidRDefault="00916130" w:rsidP="0074322D">
            <w:pPr>
              <w:rPr>
                <w:rFonts w:cstheme="majorBidi"/>
                <w:szCs w:val="24"/>
              </w:rPr>
            </w:pPr>
            <w:r w:rsidRPr="0062495C">
              <w:rPr>
                <w:rFonts w:cstheme="majorBidi"/>
                <w:szCs w:val="24"/>
              </w:rPr>
              <w:t>BUG00</w:t>
            </w:r>
            <w:r w:rsidR="00D15BF2">
              <w:rPr>
                <w:rFonts w:cstheme="majorBidi"/>
                <w:szCs w:val="24"/>
              </w:rPr>
              <w:t>5</w:t>
            </w:r>
          </w:p>
        </w:tc>
      </w:tr>
      <w:tr w:rsidR="00916130" w14:paraId="6E78A01D" w14:textId="77777777" w:rsidTr="00916130">
        <w:tc>
          <w:tcPr>
            <w:tcW w:w="4315" w:type="dxa"/>
          </w:tcPr>
          <w:p w14:paraId="216B015E"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Title</w:t>
            </w:r>
          </w:p>
        </w:tc>
        <w:tc>
          <w:tcPr>
            <w:tcW w:w="4315" w:type="dxa"/>
          </w:tcPr>
          <w:p w14:paraId="2120480B" w14:textId="664EE35C" w:rsidR="00916130" w:rsidRPr="0062495C" w:rsidRDefault="00D15BF2" w:rsidP="0074322D">
            <w:pPr>
              <w:rPr>
                <w:rFonts w:cstheme="majorBidi"/>
                <w:szCs w:val="24"/>
              </w:rPr>
            </w:pPr>
            <w:r w:rsidRPr="009D2DAE">
              <w:rPr>
                <w:rFonts w:cstheme="majorBidi"/>
                <w:szCs w:val="24"/>
              </w:rPr>
              <w:t>No error returned for missing required field (email)</w:t>
            </w:r>
          </w:p>
        </w:tc>
      </w:tr>
      <w:tr w:rsidR="00916130" w14:paraId="4B584DC4" w14:textId="77777777" w:rsidTr="00916130">
        <w:tc>
          <w:tcPr>
            <w:tcW w:w="4315" w:type="dxa"/>
          </w:tcPr>
          <w:p w14:paraId="24A37BBD"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Date Reported</w:t>
            </w:r>
          </w:p>
        </w:tc>
        <w:tc>
          <w:tcPr>
            <w:tcW w:w="4315" w:type="dxa"/>
          </w:tcPr>
          <w:p w14:paraId="2ECEB73C" w14:textId="47926D3B" w:rsidR="00916130" w:rsidRPr="0062495C" w:rsidRDefault="00916130" w:rsidP="0074322D">
            <w:pPr>
              <w:rPr>
                <w:rFonts w:cstheme="majorBidi"/>
                <w:szCs w:val="24"/>
              </w:rPr>
            </w:pPr>
            <w:r w:rsidRPr="001518D3">
              <w:rPr>
                <w:rFonts w:cstheme="majorBidi"/>
                <w:szCs w:val="24"/>
              </w:rPr>
              <w:t>202</w:t>
            </w:r>
            <w:r w:rsidR="00B72620">
              <w:rPr>
                <w:rFonts w:cstheme="majorBidi"/>
                <w:szCs w:val="24"/>
              </w:rPr>
              <w:t>5</w:t>
            </w:r>
            <w:r w:rsidRPr="001518D3">
              <w:rPr>
                <w:rFonts w:cstheme="majorBidi"/>
                <w:szCs w:val="24"/>
              </w:rPr>
              <w:t>-</w:t>
            </w:r>
            <w:r w:rsidR="00B72620">
              <w:rPr>
                <w:rFonts w:cstheme="majorBidi"/>
                <w:szCs w:val="24"/>
              </w:rPr>
              <w:t>9</w:t>
            </w:r>
            <w:r w:rsidRPr="001518D3">
              <w:rPr>
                <w:rFonts w:cstheme="majorBidi"/>
                <w:szCs w:val="24"/>
              </w:rPr>
              <w:t>-</w:t>
            </w:r>
            <w:r w:rsidR="00B72620">
              <w:rPr>
                <w:rFonts w:cstheme="majorBidi"/>
                <w:szCs w:val="24"/>
              </w:rPr>
              <w:t>13</w:t>
            </w:r>
          </w:p>
        </w:tc>
      </w:tr>
      <w:tr w:rsidR="00916130" w14:paraId="396ED39B" w14:textId="77777777" w:rsidTr="00916130">
        <w:tc>
          <w:tcPr>
            <w:tcW w:w="4315" w:type="dxa"/>
          </w:tcPr>
          <w:p w14:paraId="15AC314C"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Reported By</w:t>
            </w:r>
          </w:p>
        </w:tc>
        <w:tc>
          <w:tcPr>
            <w:tcW w:w="4315" w:type="dxa"/>
          </w:tcPr>
          <w:p w14:paraId="09EBE2F7" w14:textId="0BC33733" w:rsidR="00916130" w:rsidRPr="0062495C" w:rsidRDefault="00B72620" w:rsidP="0074322D">
            <w:pPr>
              <w:rPr>
                <w:rFonts w:cstheme="majorBidi"/>
                <w:szCs w:val="24"/>
              </w:rPr>
            </w:pPr>
            <w:r>
              <w:rPr>
                <w:rFonts w:cstheme="majorBidi"/>
                <w:szCs w:val="24"/>
              </w:rPr>
              <w:t>Raghdaa Moustafa</w:t>
            </w:r>
          </w:p>
        </w:tc>
      </w:tr>
      <w:tr w:rsidR="00916130" w14:paraId="5D01C033" w14:textId="77777777" w:rsidTr="00916130">
        <w:tc>
          <w:tcPr>
            <w:tcW w:w="4315" w:type="dxa"/>
          </w:tcPr>
          <w:p w14:paraId="6BB8ABC9" w14:textId="77777777" w:rsidR="00916130" w:rsidRPr="0062495C" w:rsidRDefault="00916130" w:rsidP="00916130">
            <w:pPr>
              <w:rPr>
                <w:rFonts w:asciiTheme="minorBidi" w:hAnsiTheme="minorBidi"/>
                <w:b/>
                <w:bCs/>
                <w:szCs w:val="24"/>
              </w:rPr>
            </w:pPr>
            <w:r w:rsidRPr="0062495C">
              <w:rPr>
                <w:rFonts w:asciiTheme="minorBidi" w:hAnsiTheme="minorBidi"/>
                <w:b/>
                <w:bCs/>
                <w:szCs w:val="24"/>
              </w:rPr>
              <w:t>Module</w:t>
            </w:r>
          </w:p>
        </w:tc>
        <w:tc>
          <w:tcPr>
            <w:tcW w:w="4315" w:type="dxa"/>
          </w:tcPr>
          <w:p w14:paraId="26A32CFD" w14:textId="75B93A0E" w:rsidR="00916130" w:rsidRPr="0062495C" w:rsidRDefault="00D15BF2" w:rsidP="00916130">
            <w:pPr>
              <w:rPr>
                <w:rFonts w:cstheme="majorBidi"/>
                <w:szCs w:val="24"/>
              </w:rPr>
            </w:pPr>
            <w:r w:rsidRPr="009D2DAE">
              <w:rPr>
                <w:rFonts w:cstheme="majorBidi"/>
                <w:szCs w:val="24"/>
              </w:rPr>
              <w:t xml:space="preserve">User </w:t>
            </w:r>
            <w:r>
              <w:rPr>
                <w:rFonts w:cstheme="majorBidi"/>
                <w:szCs w:val="24"/>
              </w:rPr>
              <w:t>Update</w:t>
            </w:r>
            <w:r w:rsidRPr="009D2DAE">
              <w:rPr>
                <w:rFonts w:cstheme="majorBidi"/>
                <w:szCs w:val="24"/>
              </w:rPr>
              <w:t xml:space="preserve"> (`P</w:t>
            </w:r>
            <w:r>
              <w:rPr>
                <w:rFonts w:cstheme="majorBidi"/>
                <w:szCs w:val="24"/>
              </w:rPr>
              <w:t>ATCH</w:t>
            </w:r>
            <w:r w:rsidRPr="009D2DAE">
              <w:rPr>
                <w:rFonts w:cstheme="majorBidi"/>
                <w:szCs w:val="24"/>
              </w:rPr>
              <w:t xml:space="preserve"> /</w:t>
            </w:r>
            <w:proofErr w:type="spellStart"/>
            <w:r w:rsidRPr="009D2DAE">
              <w:rPr>
                <w:rFonts w:cstheme="majorBidi"/>
                <w:szCs w:val="24"/>
              </w:rPr>
              <w:t>api</w:t>
            </w:r>
            <w:proofErr w:type="spellEnd"/>
            <w:r w:rsidRPr="009D2DAE">
              <w:rPr>
                <w:rFonts w:cstheme="majorBidi"/>
                <w:szCs w:val="24"/>
              </w:rPr>
              <w:t>/v1/users`)</w:t>
            </w:r>
          </w:p>
        </w:tc>
      </w:tr>
      <w:tr w:rsidR="00916130" w14:paraId="240DDB92" w14:textId="77777777" w:rsidTr="00916130">
        <w:tc>
          <w:tcPr>
            <w:tcW w:w="4315" w:type="dxa"/>
          </w:tcPr>
          <w:p w14:paraId="273739A6"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Description</w:t>
            </w:r>
          </w:p>
        </w:tc>
        <w:tc>
          <w:tcPr>
            <w:tcW w:w="4315" w:type="dxa"/>
          </w:tcPr>
          <w:p w14:paraId="0CAB55F9" w14:textId="04F635BA" w:rsidR="00916130" w:rsidRPr="0062495C" w:rsidRDefault="00D15BF2" w:rsidP="00916130">
            <w:pPr>
              <w:rPr>
                <w:rFonts w:cstheme="majorBidi"/>
                <w:szCs w:val="24"/>
              </w:rPr>
            </w:pPr>
            <w:r>
              <w:rPr>
                <w:rFonts w:cstheme="majorBidi"/>
                <w:szCs w:val="24"/>
              </w:rPr>
              <w:t>The user update is done successfully but there is a mismatch between the message documented in the API and the actual message response by the API.</w:t>
            </w:r>
          </w:p>
        </w:tc>
      </w:tr>
      <w:tr w:rsidR="00916130" w14:paraId="4639C047" w14:textId="77777777" w:rsidTr="00916130">
        <w:tc>
          <w:tcPr>
            <w:tcW w:w="4315" w:type="dxa"/>
          </w:tcPr>
          <w:p w14:paraId="42AD26A9" w14:textId="77777777" w:rsidR="00916130" w:rsidRPr="0062495C" w:rsidRDefault="00916130" w:rsidP="0074322D">
            <w:pPr>
              <w:rPr>
                <w:rFonts w:asciiTheme="minorBidi" w:hAnsiTheme="minorBidi"/>
                <w:b/>
                <w:bCs/>
                <w:szCs w:val="24"/>
              </w:rPr>
            </w:pPr>
            <w:r w:rsidRPr="0062495C">
              <w:rPr>
                <w:rFonts w:asciiTheme="minorBidi" w:hAnsiTheme="minorBidi"/>
                <w:b/>
                <w:bCs/>
                <w:szCs w:val="24"/>
              </w:rPr>
              <w:t>Steps to Reproduce</w:t>
            </w:r>
          </w:p>
        </w:tc>
        <w:tc>
          <w:tcPr>
            <w:tcW w:w="4315" w:type="dxa"/>
          </w:tcPr>
          <w:p w14:paraId="64D7A810" w14:textId="77777777" w:rsidR="00D15BF2" w:rsidRDefault="00D15BF2" w:rsidP="00D15BF2">
            <w:pPr>
              <w:pStyle w:val="ListParagraph"/>
              <w:numPr>
                <w:ilvl w:val="0"/>
                <w:numId w:val="13"/>
              </w:numPr>
              <w:rPr>
                <w:rFonts w:cstheme="majorBidi"/>
                <w:szCs w:val="24"/>
              </w:rPr>
            </w:pPr>
            <w:r w:rsidRPr="00DB0E14">
              <w:rPr>
                <w:rFonts w:cstheme="majorBidi"/>
                <w:szCs w:val="24"/>
              </w:rPr>
              <w:t>Send a PATCH request to `/</w:t>
            </w:r>
            <w:proofErr w:type="spellStart"/>
            <w:r w:rsidRPr="00DB0E14">
              <w:rPr>
                <w:rFonts w:cstheme="majorBidi"/>
                <w:szCs w:val="24"/>
              </w:rPr>
              <w:t>api</w:t>
            </w:r>
            <w:proofErr w:type="spellEnd"/>
            <w:r w:rsidRPr="00DB0E14">
              <w:rPr>
                <w:rFonts w:cstheme="majorBidi"/>
                <w:szCs w:val="24"/>
              </w:rPr>
              <w:t>/v1/users` with valid token.</w:t>
            </w:r>
          </w:p>
          <w:p w14:paraId="61DBBEF6" w14:textId="0BDB7E13" w:rsidR="00916130" w:rsidRPr="00D15BF2" w:rsidRDefault="00D15BF2" w:rsidP="00D15BF2">
            <w:pPr>
              <w:pStyle w:val="ListParagraph"/>
              <w:numPr>
                <w:ilvl w:val="0"/>
                <w:numId w:val="13"/>
              </w:numPr>
              <w:rPr>
                <w:rFonts w:cstheme="majorBidi"/>
                <w:szCs w:val="24"/>
              </w:rPr>
            </w:pPr>
            <w:r w:rsidRPr="00DB0E14">
              <w:rPr>
                <w:rFonts w:cstheme="majorBidi"/>
                <w:szCs w:val="24"/>
              </w:rPr>
              <w:t>Inspect the API response.</w:t>
            </w:r>
          </w:p>
        </w:tc>
      </w:tr>
      <w:tr w:rsidR="00D15BF2" w14:paraId="47072DF3" w14:textId="77777777" w:rsidTr="00916130">
        <w:tc>
          <w:tcPr>
            <w:tcW w:w="4315" w:type="dxa"/>
          </w:tcPr>
          <w:p w14:paraId="309246A0" w14:textId="77777777" w:rsidR="00D15BF2" w:rsidRPr="0062495C" w:rsidRDefault="00D15BF2" w:rsidP="00D15BF2">
            <w:pPr>
              <w:rPr>
                <w:rFonts w:asciiTheme="minorBidi" w:hAnsiTheme="minorBidi"/>
                <w:b/>
                <w:bCs/>
                <w:szCs w:val="24"/>
              </w:rPr>
            </w:pPr>
            <w:r w:rsidRPr="0062495C">
              <w:rPr>
                <w:rFonts w:asciiTheme="minorBidi" w:hAnsiTheme="minorBidi"/>
                <w:b/>
                <w:bCs/>
                <w:szCs w:val="24"/>
              </w:rPr>
              <w:t>Expected Behavior</w:t>
            </w:r>
          </w:p>
        </w:tc>
        <w:tc>
          <w:tcPr>
            <w:tcW w:w="4315" w:type="dxa"/>
          </w:tcPr>
          <w:p w14:paraId="76AC3200" w14:textId="6B47323C" w:rsidR="00D15BF2" w:rsidRPr="0062495C" w:rsidRDefault="00D15BF2" w:rsidP="00D15BF2">
            <w:pPr>
              <w:rPr>
                <w:rFonts w:cstheme="majorBidi"/>
                <w:szCs w:val="24"/>
              </w:rPr>
            </w:pPr>
            <w:r>
              <w:rPr>
                <w:rFonts w:cstheme="majorBidi"/>
                <w:szCs w:val="24"/>
              </w:rPr>
              <w:t xml:space="preserve">Message: </w:t>
            </w:r>
            <w:r w:rsidRPr="005676CB">
              <w:rPr>
                <w:rFonts w:cstheme="majorBidi"/>
                <w:szCs w:val="24"/>
              </w:rPr>
              <w:t>"User updated with success"</w:t>
            </w:r>
          </w:p>
        </w:tc>
      </w:tr>
      <w:tr w:rsidR="00D15BF2" w14:paraId="1E53C2A6" w14:textId="77777777" w:rsidTr="00916130">
        <w:tc>
          <w:tcPr>
            <w:tcW w:w="4315" w:type="dxa"/>
          </w:tcPr>
          <w:p w14:paraId="797A982B" w14:textId="77777777" w:rsidR="00D15BF2" w:rsidRPr="0062495C" w:rsidRDefault="00D15BF2" w:rsidP="00D15BF2">
            <w:pPr>
              <w:rPr>
                <w:rFonts w:asciiTheme="minorBidi" w:hAnsiTheme="minorBidi"/>
                <w:b/>
                <w:bCs/>
                <w:szCs w:val="24"/>
              </w:rPr>
            </w:pPr>
            <w:r w:rsidRPr="0062495C">
              <w:rPr>
                <w:rFonts w:asciiTheme="minorBidi" w:hAnsiTheme="minorBidi"/>
                <w:b/>
                <w:bCs/>
                <w:szCs w:val="24"/>
              </w:rPr>
              <w:t>Actual Behavior</w:t>
            </w:r>
          </w:p>
        </w:tc>
        <w:tc>
          <w:tcPr>
            <w:tcW w:w="4315" w:type="dxa"/>
          </w:tcPr>
          <w:p w14:paraId="6F2CA21A" w14:textId="31049A81" w:rsidR="00D15BF2" w:rsidRPr="0062495C" w:rsidRDefault="00D15BF2" w:rsidP="00D15BF2">
            <w:pPr>
              <w:rPr>
                <w:rFonts w:cstheme="majorBidi"/>
                <w:szCs w:val="24"/>
              </w:rPr>
            </w:pPr>
            <w:r>
              <w:rPr>
                <w:rFonts w:cstheme="majorBidi"/>
                <w:szCs w:val="24"/>
              </w:rPr>
              <w:t xml:space="preserve">Message: </w:t>
            </w:r>
            <w:r w:rsidRPr="005676CB">
              <w:rPr>
                <w:rFonts w:cstheme="majorBidi"/>
                <w:szCs w:val="24"/>
              </w:rPr>
              <w:t>"User updated with success</w:t>
            </w:r>
            <w:r w:rsidRPr="005676CB">
              <w:rPr>
                <w:rFonts w:cstheme="majorBidi"/>
                <w:szCs w:val="24"/>
                <w:highlight w:val="yellow"/>
              </w:rPr>
              <w:t>!</w:t>
            </w:r>
            <w:r w:rsidRPr="005676CB">
              <w:rPr>
                <w:rFonts w:cstheme="majorBidi"/>
                <w:szCs w:val="24"/>
              </w:rPr>
              <w:t>"</w:t>
            </w:r>
          </w:p>
        </w:tc>
      </w:tr>
      <w:tr w:rsidR="00D15BF2" w14:paraId="247D91F6" w14:textId="77777777" w:rsidTr="00916130">
        <w:tc>
          <w:tcPr>
            <w:tcW w:w="4315" w:type="dxa"/>
          </w:tcPr>
          <w:p w14:paraId="0925890A" w14:textId="1130A792" w:rsidR="00D15BF2" w:rsidRPr="0062495C" w:rsidRDefault="00D15BF2" w:rsidP="00D15BF2">
            <w:pPr>
              <w:rPr>
                <w:rFonts w:asciiTheme="minorBidi" w:hAnsiTheme="minorBidi"/>
                <w:b/>
                <w:bCs/>
                <w:szCs w:val="24"/>
              </w:rPr>
            </w:pPr>
            <w:r>
              <w:rPr>
                <w:rFonts w:asciiTheme="minorBidi" w:hAnsiTheme="minorBidi"/>
                <w:b/>
                <w:bCs/>
                <w:szCs w:val="24"/>
              </w:rPr>
              <w:t>Severity</w:t>
            </w:r>
          </w:p>
        </w:tc>
        <w:tc>
          <w:tcPr>
            <w:tcW w:w="4315" w:type="dxa"/>
          </w:tcPr>
          <w:p w14:paraId="0006EB4D" w14:textId="399AF528" w:rsidR="00D15BF2" w:rsidRDefault="00CE1B2D" w:rsidP="00D15BF2">
            <w:r>
              <w:t>Low (documentation mismatch; does not affect functionality)</w:t>
            </w:r>
          </w:p>
        </w:tc>
      </w:tr>
      <w:tr w:rsidR="00D15BF2" w14:paraId="303094A4" w14:textId="77777777" w:rsidTr="00916130">
        <w:tc>
          <w:tcPr>
            <w:tcW w:w="4315" w:type="dxa"/>
          </w:tcPr>
          <w:p w14:paraId="39F36DEC" w14:textId="08FD675F" w:rsidR="00D15BF2" w:rsidRPr="0062495C" w:rsidRDefault="00D15BF2" w:rsidP="00D15BF2">
            <w:pPr>
              <w:rPr>
                <w:rFonts w:asciiTheme="minorBidi" w:hAnsiTheme="minorBidi"/>
                <w:b/>
                <w:bCs/>
                <w:szCs w:val="24"/>
              </w:rPr>
            </w:pPr>
            <w:r>
              <w:rPr>
                <w:rFonts w:asciiTheme="minorBidi" w:hAnsiTheme="minorBidi"/>
                <w:b/>
                <w:bCs/>
                <w:szCs w:val="24"/>
              </w:rPr>
              <w:t>Priority</w:t>
            </w:r>
          </w:p>
        </w:tc>
        <w:tc>
          <w:tcPr>
            <w:tcW w:w="4315" w:type="dxa"/>
          </w:tcPr>
          <w:p w14:paraId="4ACCDC69" w14:textId="67DEA044" w:rsidR="00D15BF2" w:rsidRDefault="00CE1B2D" w:rsidP="00D15BF2">
            <w:r>
              <w:t>Low (can be fixed later, minimal user impact)</w:t>
            </w:r>
          </w:p>
        </w:tc>
      </w:tr>
      <w:tr w:rsidR="00D15BF2" w14:paraId="0B8E9BD9" w14:textId="77777777" w:rsidTr="00916130">
        <w:tc>
          <w:tcPr>
            <w:tcW w:w="4315" w:type="dxa"/>
          </w:tcPr>
          <w:p w14:paraId="0E5F0FE2" w14:textId="77777777" w:rsidR="00D15BF2" w:rsidRPr="0062495C" w:rsidRDefault="00D15BF2" w:rsidP="00D15BF2">
            <w:pPr>
              <w:rPr>
                <w:rFonts w:asciiTheme="minorBidi" w:hAnsiTheme="minorBidi"/>
                <w:b/>
                <w:bCs/>
                <w:szCs w:val="24"/>
              </w:rPr>
            </w:pPr>
            <w:r w:rsidRPr="0062495C">
              <w:rPr>
                <w:rFonts w:asciiTheme="minorBidi" w:hAnsiTheme="minorBidi"/>
                <w:b/>
                <w:bCs/>
                <w:szCs w:val="24"/>
              </w:rPr>
              <w:t>Status</w:t>
            </w:r>
          </w:p>
        </w:tc>
        <w:tc>
          <w:tcPr>
            <w:tcW w:w="4315" w:type="dxa"/>
          </w:tcPr>
          <w:p w14:paraId="6FF0FFB4" w14:textId="77777777" w:rsidR="00D15BF2" w:rsidRPr="0062495C" w:rsidRDefault="00D15BF2" w:rsidP="00D15BF2">
            <w:pPr>
              <w:rPr>
                <w:rFonts w:cstheme="majorBidi"/>
                <w:szCs w:val="24"/>
              </w:rPr>
            </w:pPr>
            <w:r w:rsidRPr="0062495C">
              <w:rPr>
                <w:rFonts w:cstheme="majorBidi"/>
                <w:szCs w:val="24"/>
              </w:rPr>
              <w:t>Open</w:t>
            </w:r>
          </w:p>
        </w:tc>
      </w:tr>
    </w:tbl>
    <w:p w14:paraId="0182F4A6" w14:textId="20265090" w:rsidR="00C073A6" w:rsidRDefault="00916130" w:rsidP="00D15BF2">
      <w:pPr>
        <w:pStyle w:val="Heading1"/>
      </w:pPr>
      <w:r>
        <w:br w:type="page"/>
      </w:r>
      <w:r w:rsidR="00D15BF2">
        <w:lastRenderedPageBreak/>
        <w:t>Delete Users Bug Ticket</w:t>
      </w:r>
    </w:p>
    <w:p w14:paraId="78ED7AB4" w14:textId="498935CA" w:rsidR="00D15BF2" w:rsidRDefault="00D15BF2" w:rsidP="00D15B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D15BF2" w14:paraId="5D005D7D" w14:textId="77777777" w:rsidTr="003E0507">
        <w:tc>
          <w:tcPr>
            <w:tcW w:w="4315" w:type="dxa"/>
          </w:tcPr>
          <w:p w14:paraId="73CDC108"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Bug ID</w:t>
            </w:r>
          </w:p>
        </w:tc>
        <w:tc>
          <w:tcPr>
            <w:tcW w:w="4315" w:type="dxa"/>
          </w:tcPr>
          <w:p w14:paraId="37734A91" w14:textId="3740F9DF" w:rsidR="00D15BF2" w:rsidRPr="0062495C" w:rsidRDefault="00D15BF2" w:rsidP="003E0507">
            <w:pPr>
              <w:rPr>
                <w:rFonts w:cstheme="majorBidi"/>
                <w:szCs w:val="24"/>
              </w:rPr>
            </w:pPr>
            <w:r w:rsidRPr="0062495C">
              <w:rPr>
                <w:rFonts w:cstheme="majorBidi"/>
                <w:szCs w:val="24"/>
              </w:rPr>
              <w:t>BUG00</w:t>
            </w:r>
            <w:r>
              <w:rPr>
                <w:rFonts w:cstheme="majorBidi"/>
                <w:szCs w:val="24"/>
              </w:rPr>
              <w:t>6</w:t>
            </w:r>
          </w:p>
        </w:tc>
      </w:tr>
      <w:tr w:rsidR="00D15BF2" w14:paraId="15020888" w14:textId="77777777" w:rsidTr="003E0507">
        <w:tc>
          <w:tcPr>
            <w:tcW w:w="4315" w:type="dxa"/>
          </w:tcPr>
          <w:p w14:paraId="720F62D1"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Title</w:t>
            </w:r>
          </w:p>
        </w:tc>
        <w:tc>
          <w:tcPr>
            <w:tcW w:w="4315" w:type="dxa"/>
          </w:tcPr>
          <w:p w14:paraId="534EE708" w14:textId="7FEF8D94" w:rsidR="00D15BF2" w:rsidRPr="0062495C" w:rsidRDefault="00D15BF2" w:rsidP="003E0507">
            <w:pPr>
              <w:rPr>
                <w:rFonts w:cstheme="majorBidi"/>
                <w:szCs w:val="24"/>
              </w:rPr>
            </w:pPr>
            <w:r>
              <w:rPr>
                <w:rFonts w:cstheme="majorBidi"/>
                <w:szCs w:val="24"/>
              </w:rPr>
              <w:t>User deletion fails</w:t>
            </w:r>
          </w:p>
        </w:tc>
      </w:tr>
      <w:tr w:rsidR="00D15BF2" w14:paraId="51F777C0" w14:textId="77777777" w:rsidTr="003E0507">
        <w:tc>
          <w:tcPr>
            <w:tcW w:w="4315" w:type="dxa"/>
          </w:tcPr>
          <w:p w14:paraId="0A0E0F18"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Date Reported</w:t>
            </w:r>
          </w:p>
        </w:tc>
        <w:tc>
          <w:tcPr>
            <w:tcW w:w="4315" w:type="dxa"/>
          </w:tcPr>
          <w:p w14:paraId="5865BC59" w14:textId="77777777" w:rsidR="00D15BF2" w:rsidRPr="0062495C" w:rsidRDefault="00D15BF2" w:rsidP="003E0507">
            <w:pPr>
              <w:rPr>
                <w:rFonts w:cstheme="majorBidi"/>
                <w:szCs w:val="24"/>
              </w:rPr>
            </w:pPr>
            <w:r w:rsidRPr="001518D3">
              <w:rPr>
                <w:rFonts w:cstheme="majorBidi"/>
                <w:szCs w:val="24"/>
              </w:rPr>
              <w:t>202</w:t>
            </w:r>
            <w:r>
              <w:rPr>
                <w:rFonts w:cstheme="majorBidi"/>
                <w:szCs w:val="24"/>
              </w:rPr>
              <w:t>5</w:t>
            </w:r>
            <w:r w:rsidRPr="001518D3">
              <w:rPr>
                <w:rFonts w:cstheme="majorBidi"/>
                <w:szCs w:val="24"/>
              </w:rPr>
              <w:t>-</w:t>
            </w:r>
            <w:r>
              <w:rPr>
                <w:rFonts w:cstheme="majorBidi"/>
                <w:szCs w:val="24"/>
              </w:rPr>
              <w:t>9</w:t>
            </w:r>
            <w:r w:rsidRPr="001518D3">
              <w:rPr>
                <w:rFonts w:cstheme="majorBidi"/>
                <w:szCs w:val="24"/>
              </w:rPr>
              <w:t>-</w:t>
            </w:r>
            <w:r>
              <w:rPr>
                <w:rFonts w:cstheme="majorBidi"/>
                <w:szCs w:val="24"/>
              </w:rPr>
              <w:t>13</w:t>
            </w:r>
          </w:p>
        </w:tc>
      </w:tr>
      <w:tr w:rsidR="00D15BF2" w14:paraId="6EB28C7E" w14:textId="77777777" w:rsidTr="003E0507">
        <w:tc>
          <w:tcPr>
            <w:tcW w:w="4315" w:type="dxa"/>
          </w:tcPr>
          <w:p w14:paraId="1DB9DD4A"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Reported By</w:t>
            </w:r>
          </w:p>
        </w:tc>
        <w:tc>
          <w:tcPr>
            <w:tcW w:w="4315" w:type="dxa"/>
          </w:tcPr>
          <w:p w14:paraId="7E6B1FDE" w14:textId="77777777" w:rsidR="00D15BF2" w:rsidRPr="0062495C" w:rsidRDefault="00D15BF2" w:rsidP="003E0507">
            <w:pPr>
              <w:rPr>
                <w:rFonts w:cstheme="majorBidi"/>
                <w:szCs w:val="24"/>
              </w:rPr>
            </w:pPr>
            <w:r>
              <w:rPr>
                <w:rFonts w:cstheme="majorBidi"/>
                <w:szCs w:val="24"/>
              </w:rPr>
              <w:t>Raghdaa Moustafa</w:t>
            </w:r>
          </w:p>
        </w:tc>
      </w:tr>
      <w:tr w:rsidR="00D15BF2" w14:paraId="653EE930" w14:textId="77777777" w:rsidTr="003E0507">
        <w:tc>
          <w:tcPr>
            <w:tcW w:w="4315" w:type="dxa"/>
          </w:tcPr>
          <w:p w14:paraId="52C4BFEC"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Module</w:t>
            </w:r>
          </w:p>
        </w:tc>
        <w:tc>
          <w:tcPr>
            <w:tcW w:w="4315" w:type="dxa"/>
          </w:tcPr>
          <w:p w14:paraId="6103AE34" w14:textId="486C64AD" w:rsidR="00D15BF2" w:rsidRPr="0062495C" w:rsidRDefault="00D15BF2" w:rsidP="003E0507">
            <w:pPr>
              <w:rPr>
                <w:rFonts w:cstheme="majorBidi"/>
                <w:szCs w:val="24"/>
              </w:rPr>
            </w:pPr>
            <w:r w:rsidRPr="00DB0E14">
              <w:rPr>
                <w:rFonts w:cstheme="majorBidi"/>
                <w:szCs w:val="24"/>
              </w:rPr>
              <w:t>User Deletion (DELETE /</w:t>
            </w:r>
            <w:proofErr w:type="spellStart"/>
            <w:r w:rsidRPr="00DB0E14">
              <w:rPr>
                <w:rFonts w:cstheme="majorBidi"/>
                <w:szCs w:val="24"/>
              </w:rPr>
              <w:t>api</w:t>
            </w:r>
            <w:proofErr w:type="spellEnd"/>
            <w:r w:rsidRPr="00DB0E14">
              <w:rPr>
                <w:rFonts w:cstheme="majorBidi"/>
                <w:szCs w:val="24"/>
              </w:rPr>
              <w:t>/v1/users)</w:t>
            </w:r>
          </w:p>
        </w:tc>
      </w:tr>
      <w:tr w:rsidR="00D15BF2" w14:paraId="73F31062" w14:textId="77777777" w:rsidTr="003E0507">
        <w:tc>
          <w:tcPr>
            <w:tcW w:w="4315" w:type="dxa"/>
          </w:tcPr>
          <w:p w14:paraId="3984D0A5"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Description</w:t>
            </w:r>
          </w:p>
        </w:tc>
        <w:tc>
          <w:tcPr>
            <w:tcW w:w="4315" w:type="dxa"/>
          </w:tcPr>
          <w:p w14:paraId="37452D99" w14:textId="5AE24705" w:rsidR="00D15BF2" w:rsidRPr="0062495C" w:rsidRDefault="00D15BF2" w:rsidP="003E0507">
            <w:pPr>
              <w:rPr>
                <w:rFonts w:cstheme="majorBidi"/>
                <w:szCs w:val="24"/>
              </w:rPr>
            </w:pPr>
            <w:r w:rsidRPr="00DB0E14">
              <w:rPr>
                <w:rFonts w:cstheme="majorBidi"/>
                <w:szCs w:val="24"/>
              </w:rPr>
              <w:t>When attempting to delete a user using the DELETE /</w:t>
            </w:r>
            <w:proofErr w:type="spellStart"/>
            <w:r w:rsidRPr="00DB0E14">
              <w:rPr>
                <w:rFonts w:cstheme="majorBidi"/>
                <w:szCs w:val="24"/>
              </w:rPr>
              <w:t>api</w:t>
            </w:r>
            <w:proofErr w:type="spellEnd"/>
            <w:r w:rsidRPr="00DB0E14">
              <w:rPr>
                <w:rFonts w:cstheme="majorBidi"/>
                <w:szCs w:val="24"/>
              </w:rPr>
              <w:t>/v1/</w:t>
            </w:r>
            <w:proofErr w:type="gramStart"/>
            <w:r w:rsidRPr="00DB0E14">
              <w:rPr>
                <w:rFonts w:cstheme="majorBidi"/>
                <w:szCs w:val="24"/>
              </w:rPr>
              <w:t>users</w:t>
            </w:r>
            <w:proofErr w:type="gramEnd"/>
            <w:r w:rsidRPr="00DB0E14">
              <w:rPr>
                <w:rFonts w:cstheme="majorBidi"/>
                <w:szCs w:val="24"/>
              </w:rPr>
              <w:t xml:space="preserve"> route, the API returns a 500 Internal Server Error with the message "No default engine was specified and no extension was provided."</w:t>
            </w:r>
          </w:p>
        </w:tc>
      </w:tr>
      <w:tr w:rsidR="00D15BF2" w14:paraId="74E9320D" w14:textId="77777777" w:rsidTr="003E0507">
        <w:tc>
          <w:tcPr>
            <w:tcW w:w="4315" w:type="dxa"/>
          </w:tcPr>
          <w:p w14:paraId="4EC87C95"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Steps to Reproduce</w:t>
            </w:r>
          </w:p>
        </w:tc>
        <w:tc>
          <w:tcPr>
            <w:tcW w:w="4315" w:type="dxa"/>
          </w:tcPr>
          <w:p w14:paraId="0FAFDA1A" w14:textId="77777777" w:rsidR="00D15BF2" w:rsidRPr="00DB0E14" w:rsidRDefault="00D15BF2" w:rsidP="00D15BF2">
            <w:pPr>
              <w:pStyle w:val="ListParagraph"/>
              <w:numPr>
                <w:ilvl w:val="0"/>
                <w:numId w:val="16"/>
              </w:numPr>
              <w:rPr>
                <w:rFonts w:cstheme="majorBidi"/>
                <w:szCs w:val="24"/>
              </w:rPr>
            </w:pPr>
            <w:r w:rsidRPr="00DB0E14">
              <w:rPr>
                <w:rFonts w:cstheme="majorBidi"/>
                <w:szCs w:val="24"/>
              </w:rPr>
              <w:t>Send a DELETE request to /</w:t>
            </w:r>
            <w:proofErr w:type="spellStart"/>
            <w:r w:rsidRPr="00DB0E14">
              <w:rPr>
                <w:rFonts w:cstheme="majorBidi"/>
                <w:szCs w:val="24"/>
              </w:rPr>
              <w:t>api</w:t>
            </w:r>
            <w:proofErr w:type="spellEnd"/>
            <w:r w:rsidRPr="00DB0E14">
              <w:rPr>
                <w:rFonts w:cstheme="majorBidi"/>
                <w:szCs w:val="24"/>
              </w:rPr>
              <w:t>/v1/users with a valid token.</w:t>
            </w:r>
          </w:p>
          <w:p w14:paraId="127A3252" w14:textId="40A9BBDA" w:rsidR="00D15BF2" w:rsidRPr="00D15BF2" w:rsidRDefault="00D15BF2" w:rsidP="00D15BF2">
            <w:pPr>
              <w:pStyle w:val="ListParagraph"/>
              <w:numPr>
                <w:ilvl w:val="0"/>
                <w:numId w:val="16"/>
              </w:numPr>
              <w:rPr>
                <w:rFonts w:cstheme="majorBidi"/>
                <w:szCs w:val="24"/>
              </w:rPr>
            </w:pPr>
            <w:r w:rsidRPr="00DB0E14">
              <w:rPr>
                <w:rFonts w:cstheme="majorBidi"/>
                <w:szCs w:val="24"/>
              </w:rPr>
              <w:t>Inspect the server logs for error details.</w:t>
            </w:r>
          </w:p>
        </w:tc>
      </w:tr>
      <w:tr w:rsidR="00D15BF2" w14:paraId="2D66FCDF" w14:textId="77777777" w:rsidTr="003E0507">
        <w:tc>
          <w:tcPr>
            <w:tcW w:w="4315" w:type="dxa"/>
          </w:tcPr>
          <w:p w14:paraId="31321AC1"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Expected Behavior</w:t>
            </w:r>
          </w:p>
        </w:tc>
        <w:tc>
          <w:tcPr>
            <w:tcW w:w="4315" w:type="dxa"/>
          </w:tcPr>
          <w:p w14:paraId="6A3925AB" w14:textId="77F34A51" w:rsidR="00D15BF2" w:rsidRPr="0062495C" w:rsidRDefault="00D15BF2" w:rsidP="003E0507">
            <w:pPr>
              <w:rPr>
                <w:rFonts w:cstheme="majorBidi"/>
                <w:szCs w:val="24"/>
              </w:rPr>
            </w:pPr>
            <w:r>
              <w:rPr>
                <w:rFonts w:cstheme="majorBidi"/>
                <w:szCs w:val="24"/>
              </w:rPr>
              <w:t xml:space="preserve">Message: </w:t>
            </w:r>
            <w:r w:rsidRPr="005676CB">
              <w:rPr>
                <w:rFonts w:cstheme="majorBidi"/>
                <w:szCs w:val="24"/>
              </w:rPr>
              <w:t>"User </w:t>
            </w:r>
            <w:r>
              <w:rPr>
                <w:rFonts w:cstheme="majorBidi"/>
                <w:szCs w:val="24"/>
              </w:rPr>
              <w:t>deleted</w:t>
            </w:r>
            <w:r w:rsidRPr="005676CB">
              <w:rPr>
                <w:rFonts w:cstheme="majorBidi"/>
                <w:szCs w:val="24"/>
              </w:rPr>
              <w:t> with success"</w:t>
            </w:r>
          </w:p>
        </w:tc>
      </w:tr>
      <w:tr w:rsidR="00D15BF2" w14:paraId="65C0E2DD" w14:textId="77777777" w:rsidTr="003E0507">
        <w:tc>
          <w:tcPr>
            <w:tcW w:w="4315" w:type="dxa"/>
          </w:tcPr>
          <w:p w14:paraId="62FFB221"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Actual Behavior</w:t>
            </w:r>
          </w:p>
        </w:tc>
        <w:tc>
          <w:tcPr>
            <w:tcW w:w="4315" w:type="dxa"/>
          </w:tcPr>
          <w:p w14:paraId="066181E5" w14:textId="5B3721C1" w:rsidR="00D15BF2" w:rsidRPr="0062495C" w:rsidRDefault="00D15BF2" w:rsidP="003E0507">
            <w:pPr>
              <w:rPr>
                <w:rFonts w:cstheme="majorBidi"/>
                <w:szCs w:val="24"/>
              </w:rPr>
            </w:pPr>
            <w:r w:rsidRPr="00DB0E14">
              <w:rPr>
                <w:rFonts w:cstheme="majorBidi"/>
                <w:szCs w:val="24"/>
              </w:rPr>
              <w:t>The API returns a 500 Internal Server Error with the message "No default engine was specified and no extension was provided."</w:t>
            </w:r>
          </w:p>
        </w:tc>
      </w:tr>
      <w:tr w:rsidR="00D15BF2" w14:paraId="3BF53F2F" w14:textId="77777777" w:rsidTr="003E0507">
        <w:tc>
          <w:tcPr>
            <w:tcW w:w="4315" w:type="dxa"/>
          </w:tcPr>
          <w:p w14:paraId="33CC2CBA" w14:textId="77777777" w:rsidR="00D15BF2" w:rsidRPr="0062495C" w:rsidRDefault="00D15BF2" w:rsidP="003E0507">
            <w:pPr>
              <w:rPr>
                <w:rFonts w:asciiTheme="minorBidi" w:hAnsiTheme="minorBidi"/>
                <w:b/>
                <w:bCs/>
                <w:szCs w:val="24"/>
              </w:rPr>
            </w:pPr>
            <w:r>
              <w:rPr>
                <w:rFonts w:asciiTheme="minorBidi" w:hAnsiTheme="minorBidi"/>
                <w:b/>
                <w:bCs/>
                <w:szCs w:val="24"/>
              </w:rPr>
              <w:t>Severity</w:t>
            </w:r>
          </w:p>
        </w:tc>
        <w:tc>
          <w:tcPr>
            <w:tcW w:w="4315" w:type="dxa"/>
          </w:tcPr>
          <w:p w14:paraId="3ADC9963" w14:textId="38BDCE45" w:rsidR="00D15BF2" w:rsidRDefault="00CE1B2D" w:rsidP="003E0507">
            <w:r>
              <w:t>Critical (core feature completely broken, users cannot delete accounts)</w:t>
            </w:r>
          </w:p>
        </w:tc>
      </w:tr>
      <w:tr w:rsidR="00D15BF2" w14:paraId="0627046C" w14:textId="77777777" w:rsidTr="003E0507">
        <w:tc>
          <w:tcPr>
            <w:tcW w:w="4315" w:type="dxa"/>
          </w:tcPr>
          <w:p w14:paraId="4A85CE35" w14:textId="77777777" w:rsidR="00D15BF2" w:rsidRPr="0062495C" w:rsidRDefault="00D15BF2" w:rsidP="003E0507">
            <w:pPr>
              <w:rPr>
                <w:rFonts w:asciiTheme="minorBidi" w:hAnsiTheme="minorBidi"/>
                <w:b/>
                <w:bCs/>
                <w:szCs w:val="24"/>
              </w:rPr>
            </w:pPr>
            <w:r>
              <w:rPr>
                <w:rFonts w:asciiTheme="minorBidi" w:hAnsiTheme="minorBidi"/>
                <w:b/>
                <w:bCs/>
                <w:szCs w:val="24"/>
              </w:rPr>
              <w:t>Priority</w:t>
            </w:r>
          </w:p>
        </w:tc>
        <w:tc>
          <w:tcPr>
            <w:tcW w:w="4315" w:type="dxa"/>
          </w:tcPr>
          <w:p w14:paraId="0A44A2D2" w14:textId="746CBAB7" w:rsidR="00D15BF2" w:rsidRDefault="00CE1B2D" w:rsidP="003E0507">
            <w:r>
              <w:t>High (urgent fix required to prevent compliance/user trust issues)</w:t>
            </w:r>
          </w:p>
        </w:tc>
      </w:tr>
      <w:tr w:rsidR="00D15BF2" w14:paraId="269FD4C8" w14:textId="77777777" w:rsidTr="003E0507">
        <w:tc>
          <w:tcPr>
            <w:tcW w:w="4315" w:type="dxa"/>
          </w:tcPr>
          <w:p w14:paraId="21E14434" w14:textId="77777777" w:rsidR="00D15BF2" w:rsidRPr="0062495C" w:rsidRDefault="00D15BF2" w:rsidP="003E0507">
            <w:pPr>
              <w:rPr>
                <w:rFonts w:asciiTheme="minorBidi" w:hAnsiTheme="minorBidi"/>
                <w:b/>
                <w:bCs/>
                <w:szCs w:val="24"/>
              </w:rPr>
            </w:pPr>
            <w:r w:rsidRPr="0062495C">
              <w:rPr>
                <w:rFonts w:asciiTheme="minorBidi" w:hAnsiTheme="minorBidi"/>
                <w:b/>
                <w:bCs/>
                <w:szCs w:val="24"/>
              </w:rPr>
              <w:t>Status</w:t>
            </w:r>
          </w:p>
        </w:tc>
        <w:tc>
          <w:tcPr>
            <w:tcW w:w="4315" w:type="dxa"/>
          </w:tcPr>
          <w:p w14:paraId="5A0255BB" w14:textId="77777777" w:rsidR="00D15BF2" w:rsidRPr="0062495C" w:rsidRDefault="00D15BF2" w:rsidP="003E0507">
            <w:pPr>
              <w:rPr>
                <w:rFonts w:cstheme="majorBidi"/>
                <w:szCs w:val="24"/>
              </w:rPr>
            </w:pPr>
            <w:r w:rsidRPr="0062495C">
              <w:rPr>
                <w:rFonts w:cstheme="majorBidi"/>
                <w:szCs w:val="24"/>
              </w:rPr>
              <w:t>Open</w:t>
            </w:r>
          </w:p>
        </w:tc>
      </w:tr>
    </w:tbl>
    <w:p w14:paraId="2FE15D87" w14:textId="77777777" w:rsidR="00D15BF2" w:rsidRPr="00D15BF2" w:rsidRDefault="00D15BF2" w:rsidP="00D15BF2"/>
    <w:p w14:paraId="13FD2BFE" w14:textId="728D6AEA" w:rsidR="00D15BF2" w:rsidRDefault="00D15BF2" w:rsidP="00D15BF2"/>
    <w:p w14:paraId="364B8354" w14:textId="77777777" w:rsidR="00D15BF2" w:rsidRPr="00D15BF2" w:rsidRDefault="00D15BF2" w:rsidP="00D15BF2"/>
    <w:sectPr w:rsidR="00D15BF2" w:rsidRPr="00D15BF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44789" w14:textId="77777777" w:rsidR="008E2305" w:rsidRDefault="008E2305" w:rsidP="00C240CA">
      <w:pPr>
        <w:spacing w:after="0" w:line="240" w:lineRule="auto"/>
      </w:pPr>
      <w:r>
        <w:separator/>
      </w:r>
    </w:p>
  </w:endnote>
  <w:endnote w:type="continuationSeparator" w:id="0">
    <w:p w14:paraId="0866A35F" w14:textId="77777777" w:rsidR="008E2305" w:rsidRDefault="008E2305" w:rsidP="00C2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61C8" w14:textId="77777777" w:rsidR="008E2305" w:rsidRDefault="008E2305" w:rsidP="00C240CA">
      <w:pPr>
        <w:spacing w:after="0" w:line="240" w:lineRule="auto"/>
      </w:pPr>
      <w:r>
        <w:separator/>
      </w:r>
    </w:p>
  </w:footnote>
  <w:footnote w:type="continuationSeparator" w:id="0">
    <w:p w14:paraId="12331D1B" w14:textId="77777777" w:rsidR="008E2305" w:rsidRDefault="008E2305" w:rsidP="00C24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F80865"/>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9700A"/>
    <w:multiLevelType w:val="multilevel"/>
    <w:tmpl w:val="1D8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93633"/>
    <w:multiLevelType w:val="hybridMultilevel"/>
    <w:tmpl w:val="ABEA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8595E"/>
    <w:multiLevelType w:val="hybridMultilevel"/>
    <w:tmpl w:val="FCD8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F741E"/>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5647E9"/>
    <w:multiLevelType w:val="hybridMultilevel"/>
    <w:tmpl w:val="2FA4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326D6"/>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D94D80"/>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757720"/>
    <w:multiLevelType w:val="hybridMultilevel"/>
    <w:tmpl w:val="ABEAD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7804298">
    <w:abstractNumId w:val="8"/>
  </w:num>
  <w:num w:numId="2" w16cid:durableId="1554537502">
    <w:abstractNumId w:val="6"/>
  </w:num>
  <w:num w:numId="3" w16cid:durableId="974530022">
    <w:abstractNumId w:val="5"/>
  </w:num>
  <w:num w:numId="4" w16cid:durableId="2043046874">
    <w:abstractNumId w:val="4"/>
  </w:num>
  <w:num w:numId="5" w16cid:durableId="1376350139">
    <w:abstractNumId w:val="7"/>
  </w:num>
  <w:num w:numId="6" w16cid:durableId="137697073">
    <w:abstractNumId w:val="3"/>
  </w:num>
  <w:num w:numId="7" w16cid:durableId="983897299">
    <w:abstractNumId w:val="2"/>
  </w:num>
  <w:num w:numId="8" w16cid:durableId="468472437">
    <w:abstractNumId w:val="1"/>
  </w:num>
  <w:num w:numId="9" w16cid:durableId="110786129">
    <w:abstractNumId w:val="0"/>
  </w:num>
  <w:num w:numId="10" w16cid:durableId="1102262693">
    <w:abstractNumId w:val="11"/>
  </w:num>
  <w:num w:numId="11" w16cid:durableId="1719477180">
    <w:abstractNumId w:val="13"/>
  </w:num>
  <w:num w:numId="12" w16cid:durableId="921451352">
    <w:abstractNumId w:val="9"/>
  </w:num>
  <w:num w:numId="13" w16cid:durableId="302974586">
    <w:abstractNumId w:val="15"/>
  </w:num>
  <w:num w:numId="14" w16cid:durableId="1898972502">
    <w:abstractNumId w:val="16"/>
  </w:num>
  <w:num w:numId="15" w16cid:durableId="844705126">
    <w:abstractNumId w:val="12"/>
  </w:num>
  <w:num w:numId="16" w16cid:durableId="1639795143">
    <w:abstractNumId w:val="17"/>
  </w:num>
  <w:num w:numId="17" w16cid:durableId="606618145">
    <w:abstractNumId w:val="14"/>
  </w:num>
  <w:num w:numId="18" w16cid:durableId="1084452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94C"/>
    <w:rsid w:val="0015074B"/>
    <w:rsid w:val="001518D3"/>
    <w:rsid w:val="001E35F8"/>
    <w:rsid w:val="001E3857"/>
    <w:rsid w:val="00207AF6"/>
    <w:rsid w:val="0029639D"/>
    <w:rsid w:val="00326F90"/>
    <w:rsid w:val="0037182A"/>
    <w:rsid w:val="003B6692"/>
    <w:rsid w:val="00434737"/>
    <w:rsid w:val="00577639"/>
    <w:rsid w:val="005F7D08"/>
    <w:rsid w:val="0062495C"/>
    <w:rsid w:val="00671853"/>
    <w:rsid w:val="007B4590"/>
    <w:rsid w:val="008E2305"/>
    <w:rsid w:val="00916130"/>
    <w:rsid w:val="00AA1D8D"/>
    <w:rsid w:val="00B47730"/>
    <w:rsid w:val="00B72620"/>
    <w:rsid w:val="00B7266E"/>
    <w:rsid w:val="00C073A6"/>
    <w:rsid w:val="00C240CA"/>
    <w:rsid w:val="00C356D3"/>
    <w:rsid w:val="00CB0664"/>
    <w:rsid w:val="00CE1B2D"/>
    <w:rsid w:val="00D15BF2"/>
    <w:rsid w:val="00D24ACB"/>
    <w:rsid w:val="00D854B9"/>
    <w:rsid w:val="00D9491B"/>
    <w:rsid w:val="00DA6525"/>
    <w:rsid w:val="00DF6180"/>
    <w:rsid w:val="00EF4BB7"/>
    <w:rsid w:val="00F22222"/>
    <w:rsid w:val="00F302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7A379"/>
  <w14:defaultImageDpi w14:val="300"/>
  <w15:docId w15:val="{95BA2178-4EFE-4415-AF98-10BF4C7B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F2"/>
    <w:rPr>
      <w:rFonts w:asciiTheme="majorBidi" w:hAnsiTheme="majorBid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18D3"/>
    <w:rPr>
      <w:color w:val="0000FF" w:themeColor="hyperlink"/>
      <w:u w:val="single"/>
    </w:rPr>
  </w:style>
  <w:style w:type="character" w:styleId="UnresolvedMention">
    <w:name w:val="Unresolved Mention"/>
    <w:basedOn w:val="DefaultParagraphFont"/>
    <w:uiPriority w:val="99"/>
    <w:semiHidden/>
    <w:unhideWhenUsed/>
    <w:rsid w:val="001518D3"/>
    <w:rPr>
      <w:color w:val="605E5C"/>
      <w:shd w:val="clear" w:color="auto" w:fill="E1DFDD"/>
    </w:rPr>
  </w:style>
  <w:style w:type="paragraph" w:styleId="NormalWeb">
    <w:name w:val="Normal (Web)"/>
    <w:basedOn w:val="Normal"/>
    <w:uiPriority w:val="99"/>
    <w:unhideWhenUsed/>
    <w:rsid w:val="00CE1B2D"/>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5954">
      <w:bodyDiv w:val="1"/>
      <w:marLeft w:val="0"/>
      <w:marRight w:val="0"/>
      <w:marTop w:val="0"/>
      <w:marBottom w:val="0"/>
      <w:divBdr>
        <w:top w:val="none" w:sz="0" w:space="0" w:color="auto"/>
        <w:left w:val="none" w:sz="0" w:space="0" w:color="auto"/>
        <w:bottom w:val="none" w:sz="0" w:space="0" w:color="auto"/>
        <w:right w:val="none" w:sz="0" w:space="0" w:color="auto"/>
      </w:divBdr>
    </w:div>
    <w:div w:id="247420734">
      <w:bodyDiv w:val="1"/>
      <w:marLeft w:val="0"/>
      <w:marRight w:val="0"/>
      <w:marTop w:val="0"/>
      <w:marBottom w:val="0"/>
      <w:divBdr>
        <w:top w:val="none" w:sz="0" w:space="0" w:color="auto"/>
        <w:left w:val="none" w:sz="0" w:space="0" w:color="auto"/>
        <w:bottom w:val="none" w:sz="0" w:space="0" w:color="auto"/>
        <w:right w:val="none" w:sz="0" w:space="0" w:color="auto"/>
      </w:divBdr>
    </w:div>
    <w:div w:id="528565292">
      <w:bodyDiv w:val="1"/>
      <w:marLeft w:val="0"/>
      <w:marRight w:val="0"/>
      <w:marTop w:val="0"/>
      <w:marBottom w:val="0"/>
      <w:divBdr>
        <w:top w:val="none" w:sz="0" w:space="0" w:color="auto"/>
        <w:left w:val="none" w:sz="0" w:space="0" w:color="auto"/>
        <w:bottom w:val="none" w:sz="0" w:space="0" w:color="auto"/>
        <w:right w:val="none" w:sz="0" w:space="0" w:color="auto"/>
      </w:divBdr>
    </w:div>
    <w:div w:id="573585643">
      <w:bodyDiv w:val="1"/>
      <w:marLeft w:val="0"/>
      <w:marRight w:val="0"/>
      <w:marTop w:val="0"/>
      <w:marBottom w:val="0"/>
      <w:divBdr>
        <w:top w:val="none" w:sz="0" w:space="0" w:color="auto"/>
        <w:left w:val="none" w:sz="0" w:space="0" w:color="auto"/>
        <w:bottom w:val="none" w:sz="0" w:space="0" w:color="auto"/>
        <w:right w:val="none" w:sz="0" w:space="0" w:color="auto"/>
      </w:divBdr>
    </w:div>
    <w:div w:id="633222392">
      <w:bodyDiv w:val="1"/>
      <w:marLeft w:val="0"/>
      <w:marRight w:val="0"/>
      <w:marTop w:val="0"/>
      <w:marBottom w:val="0"/>
      <w:divBdr>
        <w:top w:val="none" w:sz="0" w:space="0" w:color="auto"/>
        <w:left w:val="none" w:sz="0" w:space="0" w:color="auto"/>
        <w:bottom w:val="none" w:sz="0" w:space="0" w:color="auto"/>
        <w:right w:val="none" w:sz="0" w:space="0" w:color="auto"/>
      </w:divBdr>
    </w:div>
    <w:div w:id="643042090">
      <w:bodyDiv w:val="1"/>
      <w:marLeft w:val="0"/>
      <w:marRight w:val="0"/>
      <w:marTop w:val="0"/>
      <w:marBottom w:val="0"/>
      <w:divBdr>
        <w:top w:val="none" w:sz="0" w:space="0" w:color="auto"/>
        <w:left w:val="none" w:sz="0" w:space="0" w:color="auto"/>
        <w:bottom w:val="none" w:sz="0" w:space="0" w:color="auto"/>
        <w:right w:val="none" w:sz="0" w:space="0" w:color="auto"/>
      </w:divBdr>
    </w:div>
    <w:div w:id="735779313">
      <w:bodyDiv w:val="1"/>
      <w:marLeft w:val="0"/>
      <w:marRight w:val="0"/>
      <w:marTop w:val="0"/>
      <w:marBottom w:val="0"/>
      <w:divBdr>
        <w:top w:val="none" w:sz="0" w:space="0" w:color="auto"/>
        <w:left w:val="none" w:sz="0" w:space="0" w:color="auto"/>
        <w:bottom w:val="none" w:sz="0" w:space="0" w:color="auto"/>
        <w:right w:val="none" w:sz="0" w:space="0" w:color="auto"/>
      </w:divBdr>
    </w:div>
    <w:div w:id="919824804">
      <w:bodyDiv w:val="1"/>
      <w:marLeft w:val="0"/>
      <w:marRight w:val="0"/>
      <w:marTop w:val="0"/>
      <w:marBottom w:val="0"/>
      <w:divBdr>
        <w:top w:val="none" w:sz="0" w:space="0" w:color="auto"/>
        <w:left w:val="none" w:sz="0" w:space="0" w:color="auto"/>
        <w:bottom w:val="none" w:sz="0" w:space="0" w:color="auto"/>
        <w:right w:val="none" w:sz="0" w:space="0" w:color="auto"/>
      </w:divBdr>
    </w:div>
    <w:div w:id="1012151369">
      <w:bodyDiv w:val="1"/>
      <w:marLeft w:val="0"/>
      <w:marRight w:val="0"/>
      <w:marTop w:val="0"/>
      <w:marBottom w:val="0"/>
      <w:divBdr>
        <w:top w:val="none" w:sz="0" w:space="0" w:color="auto"/>
        <w:left w:val="none" w:sz="0" w:space="0" w:color="auto"/>
        <w:bottom w:val="none" w:sz="0" w:space="0" w:color="auto"/>
        <w:right w:val="none" w:sz="0" w:space="0" w:color="auto"/>
      </w:divBdr>
    </w:div>
    <w:div w:id="1131904487">
      <w:bodyDiv w:val="1"/>
      <w:marLeft w:val="0"/>
      <w:marRight w:val="0"/>
      <w:marTop w:val="0"/>
      <w:marBottom w:val="0"/>
      <w:divBdr>
        <w:top w:val="none" w:sz="0" w:space="0" w:color="auto"/>
        <w:left w:val="none" w:sz="0" w:space="0" w:color="auto"/>
        <w:bottom w:val="none" w:sz="0" w:space="0" w:color="auto"/>
        <w:right w:val="none" w:sz="0" w:space="0" w:color="auto"/>
      </w:divBdr>
    </w:div>
    <w:div w:id="1211067260">
      <w:bodyDiv w:val="1"/>
      <w:marLeft w:val="0"/>
      <w:marRight w:val="0"/>
      <w:marTop w:val="0"/>
      <w:marBottom w:val="0"/>
      <w:divBdr>
        <w:top w:val="none" w:sz="0" w:space="0" w:color="auto"/>
        <w:left w:val="none" w:sz="0" w:space="0" w:color="auto"/>
        <w:bottom w:val="none" w:sz="0" w:space="0" w:color="auto"/>
        <w:right w:val="none" w:sz="0" w:space="0" w:color="auto"/>
      </w:divBdr>
    </w:div>
    <w:div w:id="1220019419">
      <w:bodyDiv w:val="1"/>
      <w:marLeft w:val="0"/>
      <w:marRight w:val="0"/>
      <w:marTop w:val="0"/>
      <w:marBottom w:val="0"/>
      <w:divBdr>
        <w:top w:val="none" w:sz="0" w:space="0" w:color="auto"/>
        <w:left w:val="none" w:sz="0" w:space="0" w:color="auto"/>
        <w:bottom w:val="none" w:sz="0" w:space="0" w:color="auto"/>
        <w:right w:val="none" w:sz="0" w:space="0" w:color="auto"/>
      </w:divBdr>
    </w:div>
    <w:div w:id="1254583238">
      <w:bodyDiv w:val="1"/>
      <w:marLeft w:val="0"/>
      <w:marRight w:val="0"/>
      <w:marTop w:val="0"/>
      <w:marBottom w:val="0"/>
      <w:divBdr>
        <w:top w:val="none" w:sz="0" w:space="0" w:color="auto"/>
        <w:left w:val="none" w:sz="0" w:space="0" w:color="auto"/>
        <w:bottom w:val="none" w:sz="0" w:space="0" w:color="auto"/>
        <w:right w:val="none" w:sz="0" w:space="0" w:color="auto"/>
      </w:divBdr>
    </w:div>
    <w:div w:id="1462262385">
      <w:bodyDiv w:val="1"/>
      <w:marLeft w:val="0"/>
      <w:marRight w:val="0"/>
      <w:marTop w:val="0"/>
      <w:marBottom w:val="0"/>
      <w:divBdr>
        <w:top w:val="none" w:sz="0" w:space="0" w:color="auto"/>
        <w:left w:val="none" w:sz="0" w:space="0" w:color="auto"/>
        <w:bottom w:val="none" w:sz="0" w:space="0" w:color="auto"/>
        <w:right w:val="none" w:sz="0" w:space="0" w:color="auto"/>
      </w:divBdr>
    </w:div>
    <w:div w:id="1570336306">
      <w:bodyDiv w:val="1"/>
      <w:marLeft w:val="0"/>
      <w:marRight w:val="0"/>
      <w:marTop w:val="0"/>
      <w:marBottom w:val="0"/>
      <w:divBdr>
        <w:top w:val="none" w:sz="0" w:space="0" w:color="auto"/>
        <w:left w:val="none" w:sz="0" w:space="0" w:color="auto"/>
        <w:bottom w:val="none" w:sz="0" w:space="0" w:color="auto"/>
        <w:right w:val="none" w:sz="0" w:space="0" w:color="auto"/>
      </w:divBdr>
    </w:div>
    <w:div w:id="1677876113">
      <w:bodyDiv w:val="1"/>
      <w:marLeft w:val="0"/>
      <w:marRight w:val="0"/>
      <w:marTop w:val="0"/>
      <w:marBottom w:val="0"/>
      <w:divBdr>
        <w:top w:val="none" w:sz="0" w:space="0" w:color="auto"/>
        <w:left w:val="none" w:sz="0" w:space="0" w:color="auto"/>
        <w:bottom w:val="none" w:sz="0" w:space="0" w:color="auto"/>
        <w:right w:val="none" w:sz="0" w:space="0" w:color="auto"/>
      </w:divBdr>
    </w:div>
    <w:div w:id="1910076257">
      <w:bodyDiv w:val="1"/>
      <w:marLeft w:val="0"/>
      <w:marRight w:val="0"/>
      <w:marTop w:val="0"/>
      <w:marBottom w:val="0"/>
      <w:divBdr>
        <w:top w:val="none" w:sz="0" w:space="0" w:color="auto"/>
        <w:left w:val="none" w:sz="0" w:space="0" w:color="auto"/>
        <w:bottom w:val="none" w:sz="0" w:space="0" w:color="auto"/>
        <w:right w:val="none" w:sz="0" w:space="0" w:color="auto"/>
      </w:divBdr>
    </w:div>
    <w:div w:id="2018269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Raghdaa Anwar</cp:lastModifiedBy>
  <cp:revision>2</cp:revision>
  <cp:lastPrinted>2025-09-15T09:49:00Z</cp:lastPrinted>
  <dcterms:created xsi:type="dcterms:W3CDTF">2025-09-15T21:22:00Z</dcterms:created>
  <dcterms:modified xsi:type="dcterms:W3CDTF">2025-09-15T21:22:00Z</dcterms:modified>
  <cp:category/>
</cp:coreProperties>
</file>